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570" w:rsidRDefault="004B3176" w:rsidP="00A90561">
      <w:pPr>
        <w:pStyle w:val="Title"/>
        <w:spacing w:line="242" w:lineRule="auto"/>
        <w:jc w:val="both"/>
      </w:pPr>
      <w:r>
        <w:t>IoT based Smart Agriculture using Machine</w:t>
      </w:r>
      <w:r w:rsidR="00A90561">
        <w:t xml:space="preserve"> </w:t>
      </w:r>
      <w:r>
        <w:t>Learning</w:t>
      </w:r>
    </w:p>
    <w:p w:rsidR="000E0570" w:rsidRDefault="000E0570">
      <w:pPr>
        <w:pStyle w:val="BodyText"/>
        <w:spacing w:before="2"/>
        <w:rPr>
          <w:b/>
          <w:i/>
          <w:sz w:val="11"/>
        </w:rPr>
      </w:pPr>
    </w:p>
    <w:p w:rsidR="000E0570" w:rsidRDefault="000E0570">
      <w:pPr>
        <w:rPr>
          <w:sz w:val="11"/>
        </w:rPr>
        <w:sectPr w:rsidR="000E0570">
          <w:headerReference w:type="default" r:id="rId8"/>
          <w:footerReference w:type="default" r:id="rId9"/>
          <w:type w:val="continuous"/>
          <w:pgSz w:w="11910" w:h="16830"/>
          <w:pgMar w:top="980" w:right="940" w:bottom="700" w:left="940" w:header="393" w:footer="520" w:gutter="0"/>
          <w:pgNumType w:start="130"/>
          <w:cols w:space="720"/>
        </w:sectPr>
      </w:pPr>
    </w:p>
    <w:p w:rsidR="000E0570" w:rsidRDefault="004B3176">
      <w:pPr>
        <w:pStyle w:val="Heading1"/>
        <w:spacing w:before="215"/>
        <w:ind w:right="342"/>
        <w:jc w:val="center"/>
      </w:pPr>
      <w:r>
        <w:lastRenderedPageBreak/>
        <w:t>KasaraSaiPratyushReddy</w:t>
      </w:r>
    </w:p>
    <w:p w:rsidR="000E0570" w:rsidRDefault="004B3176">
      <w:pPr>
        <w:pStyle w:val="BodyText"/>
        <w:spacing w:before="60" w:line="256" w:lineRule="auto"/>
        <w:ind w:left="696" w:right="38" w:hanging="75"/>
        <w:jc w:val="center"/>
      </w:pPr>
      <w:r>
        <w:rPr>
          <w:w w:val="105"/>
        </w:rPr>
        <w:t>ComputerScienceandEngineering</w:t>
      </w:r>
      <w:r>
        <w:t>InstituteofAeronautical Engineering</w:t>
      </w:r>
      <w:r>
        <w:rPr>
          <w:w w:val="105"/>
        </w:rPr>
        <w:t>Hyderabad,India</w:t>
      </w:r>
    </w:p>
    <w:p w:rsidR="000E0570" w:rsidRDefault="004B3176">
      <w:pPr>
        <w:pStyle w:val="BodyText"/>
        <w:spacing w:before="95" w:line="266" w:lineRule="auto"/>
        <w:ind w:left="696" w:right="906" w:firstLine="796"/>
      </w:pPr>
      <w:r>
        <w:br w:type="column"/>
      </w:r>
      <w:r>
        <w:rPr>
          <w:w w:val="105"/>
          <w:sz w:val="22"/>
        </w:rPr>
        <w:lastRenderedPageBreak/>
        <w:t>Y Mohana Roopa</w:t>
      </w:r>
      <w:r>
        <w:rPr>
          <w:w w:val="105"/>
        </w:rPr>
        <w:t>ComputerScienceandEngineering</w:t>
      </w:r>
      <w:r>
        <w:t>InstituteofAeronauticalEngineering</w:t>
      </w:r>
    </w:p>
    <w:p w:rsidR="000E0570" w:rsidRDefault="004B3176">
      <w:pPr>
        <w:pStyle w:val="BodyText"/>
        <w:spacing w:line="201" w:lineRule="exact"/>
        <w:ind w:left="1508"/>
      </w:pPr>
      <w:r>
        <w:t>Hyderabad,India</w:t>
      </w:r>
    </w:p>
    <w:p w:rsidR="000E0570" w:rsidRDefault="000E0570">
      <w:pPr>
        <w:pStyle w:val="BodyText"/>
        <w:spacing w:before="6"/>
        <w:ind w:left="1192"/>
      </w:pPr>
      <w:hyperlink r:id="rId10">
        <w:r w:rsidR="004B3176">
          <w:rPr>
            <w:w w:val="105"/>
          </w:rPr>
          <w:t>ymohanaroopa@gmail.com</w:t>
        </w:r>
      </w:hyperlink>
    </w:p>
    <w:p w:rsidR="000E0570" w:rsidRDefault="000E0570">
      <w:pPr>
        <w:sectPr w:rsidR="000E0570">
          <w:type w:val="continuous"/>
          <w:pgSz w:w="11910" w:h="16830"/>
          <w:pgMar w:top="980" w:right="940" w:bottom="700" w:left="940" w:header="720" w:footer="720" w:gutter="0"/>
          <w:cols w:num="2" w:space="720" w:equalWidth="0">
            <w:col w:w="3731" w:space="1480"/>
            <w:col w:w="4819"/>
          </w:cols>
        </w:sectPr>
      </w:pPr>
    </w:p>
    <w:p w:rsidR="000E0570" w:rsidRDefault="000E0570">
      <w:pPr>
        <w:pStyle w:val="BodyText"/>
        <w:rPr>
          <w:sz w:val="20"/>
        </w:rPr>
      </w:pPr>
    </w:p>
    <w:p w:rsidR="000E0570" w:rsidRDefault="000E0570">
      <w:pPr>
        <w:rPr>
          <w:sz w:val="20"/>
        </w:rPr>
        <w:sectPr w:rsidR="000E0570">
          <w:type w:val="continuous"/>
          <w:pgSz w:w="11910" w:h="16830"/>
          <w:pgMar w:top="980" w:right="940" w:bottom="700" w:left="940" w:header="720" w:footer="720" w:gutter="0"/>
          <w:cols w:space="720"/>
        </w:sectPr>
      </w:pPr>
    </w:p>
    <w:p w:rsidR="000E0570" w:rsidRDefault="000E0570">
      <w:pPr>
        <w:pStyle w:val="BodyText"/>
        <w:spacing w:before="7"/>
        <w:rPr>
          <w:sz w:val="22"/>
        </w:rPr>
      </w:pPr>
    </w:p>
    <w:p w:rsidR="000E0570" w:rsidRDefault="004B3176">
      <w:pPr>
        <w:pStyle w:val="Heading1"/>
        <w:ind w:left="1253"/>
      </w:pPr>
      <w:r>
        <w:t>KovvadaRajeevLN</w:t>
      </w:r>
    </w:p>
    <w:p w:rsidR="000E0570" w:rsidRDefault="004B3176">
      <w:pPr>
        <w:pStyle w:val="BodyText"/>
        <w:spacing w:before="75" w:line="256" w:lineRule="auto"/>
        <w:ind w:left="892" w:hanging="121"/>
      </w:pPr>
      <w:r>
        <w:rPr>
          <w:w w:val="105"/>
        </w:rPr>
        <w:t>ComputerScienceandEngineeringComputerScienceandEngineering</w:t>
      </w:r>
      <w:r>
        <w:t>InstituteofAeronauticalEngineering</w:t>
      </w:r>
    </w:p>
    <w:p w:rsidR="000E0570" w:rsidRDefault="004B3176">
      <w:pPr>
        <w:pStyle w:val="BodyText"/>
        <w:spacing w:line="208" w:lineRule="exact"/>
        <w:ind w:left="1703"/>
      </w:pPr>
      <w:r>
        <w:t>Hyderabad,India</w:t>
      </w:r>
    </w:p>
    <w:p w:rsidR="000E0570" w:rsidRDefault="004B3176">
      <w:pPr>
        <w:pStyle w:val="BodyText"/>
        <w:spacing w:before="7"/>
        <w:rPr>
          <w:sz w:val="22"/>
        </w:rPr>
      </w:pPr>
      <w:r>
        <w:br w:type="column"/>
      </w:r>
    </w:p>
    <w:p w:rsidR="000E0570" w:rsidRDefault="004B3176">
      <w:pPr>
        <w:pStyle w:val="Heading1"/>
        <w:ind w:left="1553"/>
      </w:pPr>
      <w:r>
        <w:t>NarraSaiNandan</w:t>
      </w:r>
    </w:p>
    <w:p w:rsidR="000E0570" w:rsidRDefault="004B3176">
      <w:pPr>
        <w:pStyle w:val="BodyText"/>
        <w:spacing w:before="75" w:line="247" w:lineRule="auto"/>
        <w:ind w:left="771" w:right="676"/>
      </w:pPr>
      <w:r>
        <w:rPr>
          <w:w w:val="105"/>
        </w:rPr>
        <w:t>Computer</w:t>
      </w:r>
      <w:r>
        <w:rPr>
          <w:w w:val="105"/>
        </w:rPr>
        <w:t>ScienceandEngineering</w:t>
      </w:r>
      <w:r>
        <w:t>InstituteofAeronauticalEngineering</w:t>
      </w:r>
    </w:p>
    <w:p w:rsidR="000E0570" w:rsidRDefault="004B3176">
      <w:pPr>
        <w:pStyle w:val="BodyText"/>
        <w:spacing w:before="15"/>
        <w:ind w:left="1583"/>
      </w:pPr>
      <w:r>
        <w:t>Hyderabad,India</w:t>
      </w:r>
    </w:p>
    <w:p w:rsidR="000E0570" w:rsidRDefault="000E0570">
      <w:pPr>
        <w:sectPr w:rsidR="000E0570">
          <w:type w:val="continuous"/>
          <w:pgSz w:w="11910" w:h="16830"/>
          <w:pgMar w:top="980" w:right="940" w:bottom="700" w:left="940" w:header="720" w:footer="720" w:gutter="0"/>
          <w:cols w:num="2" w:space="720" w:equalWidth="0">
            <w:col w:w="3942" w:space="1195"/>
            <w:col w:w="4893"/>
          </w:cols>
        </w:sectPr>
      </w:pPr>
    </w:p>
    <w:p w:rsidR="000E0570" w:rsidRDefault="000E0570">
      <w:pPr>
        <w:pStyle w:val="BodyText"/>
        <w:rPr>
          <w:sz w:val="20"/>
        </w:rPr>
      </w:pPr>
    </w:p>
    <w:p w:rsidR="000E0570" w:rsidRDefault="000E0570">
      <w:pPr>
        <w:pStyle w:val="BodyText"/>
        <w:rPr>
          <w:sz w:val="20"/>
        </w:rPr>
      </w:pPr>
    </w:p>
    <w:p w:rsidR="000E0570" w:rsidRDefault="000E0570">
      <w:pPr>
        <w:pStyle w:val="BodyText"/>
        <w:rPr>
          <w:sz w:val="20"/>
        </w:rPr>
      </w:pPr>
    </w:p>
    <w:p w:rsidR="000E0570" w:rsidRDefault="000E0570">
      <w:pPr>
        <w:pStyle w:val="BodyText"/>
        <w:spacing w:before="9"/>
        <w:rPr>
          <w:sz w:val="20"/>
        </w:rPr>
      </w:pPr>
    </w:p>
    <w:p w:rsidR="000E0570" w:rsidRDefault="000E0570">
      <w:pPr>
        <w:rPr>
          <w:sz w:val="20"/>
        </w:rPr>
        <w:sectPr w:rsidR="000E0570">
          <w:type w:val="continuous"/>
          <w:pgSz w:w="11910" w:h="16830"/>
          <w:pgMar w:top="980" w:right="940" w:bottom="700" w:left="940" w:header="720" w:footer="720" w:gutter="0"/>
          <w:cols w:space="720"/>
        </w:sectPr>
      </w:pPr>
    </w:p>
    <w:p w:rsidR="000E0570" w:rsidRDefault="004B3176">
      <w:pPr>
        <w:spacing w:before="93"/>
        <w:ind w:left="141" w:right="43" w:firstLine="270"/>
        <w:jc w:val="both"/>
        <w:rPr>
          <w:b/>
          <w:sz w:val="18"/>
        </w:rPr>
      </w:pPr>
      <w:r>
        <w:rPr>
          <w:b/>
          <w:i/>
          <w:sz w:val="18"/>
        </w:rPr>
        <w:lastRenderedPageBreak/>
        <w:t>Abstract</w:t>
      </w:r>
      <w:r>
        <w:rPr>
          <w:b/>
          <w:sz w:val="18"/>
        </w:rPr>
        <w:t>—Agriculturebalancesbothfood requirementfor mankind and suppliesindispensableraw materials formanyindustries,anditisthemost</w:t>
      </w:r>
      <w:r>
        <w:rPr>
          <w:b/>
          <w:sz w:val="18"/>
        </w:rPr>
        <w:t>significantandfundamentaloccupationinIndia.Theadvancementininventivefarmingtechniquesisgraduallyenhancing thecrop yield making it more profitable and reduce irrigationwastages. The proposed model is a smart irrigation systemwhichpredictsthewaterrequirement</w:t>
      </w:r>
      <w:r>
        <w:rPr>
          <w:b/>
          <w:sz w:val="18"/>
        </w:rPr>
        <w:t>foracrop,usingmachinelearningalgorithm.Moisture,temperatureandhumidityarethethreemostessentialparameterstodetermine the quantity of water required in any agriculturefield. This system comprises of temperature, humidity andmoisture sensor, deployed in an ag</w:t>
      </w:r>
      <w:r>
        <w:rPr>
          <w:b/>
          <w:sz w:val="18"/>
        </w:rPr>
        <w:t>ricultural field, sends datathrougha microprocessor, developing anIoT devicewithcloud. Decision tree algorithm, an efficient machine learningalgorithm is applied on the data sensed from the field in topredictresultsefficiently.Theresultsobtainedthroughdeci</w:t>
      </w:r>
      <w:r>
        <w:rPr>
          <w:b/>
          <w:sz w:val="18"/>
        </w:rPr>
        <w:t>siontreealgorithm is sent through a mail alert to thefarmers,which helps in decision making regarding watersupplyinadvance.</w:t>
      </w:r>
    </w:p>
    <w:p w:rsidR="000E0570" w:rsidRDefault="000E0570">
      <w:pPr>
        <w:pStyle w:val="BodyText"/>
        <w:spacing w:before="6"/>
        <w:rPr>
          <w:b/>
        </w:rPr>
      </w:pPr>
    </w:p>
    <w:p w:rsidR="000E0570" w:rsidRDefault="004B3176">
      <w:pPr>
        <w:spacing w:line="225" w:lineRule="auto"/>
        <w:ind w:left="141" w:right="48" w:firstLine="270"/>
        <w:jc w:val="both"/>
        <w:rPr>
          <w:b/>
          <w:i/>
          <w:sz w:val="18"/>
        </w:rPr>
      </w:pPr>
      <w:r>
        <w:rPr>
          <w:b/>
          <w:i/>
          <w:sz w:val="18"/>
        </w:rPr>
        <w:t>Keywords—IrrigationSystem,IoT,SoilMoisture,Temperature,Humidity,DecisionTreeAlgorithm,Mailalert.</w:t>
      </w:r>
    </w:p>
    <w:p w:rsidR="000E0570" w:rsidRDefault="000E0570">
      <w:pPr>
        <w:pStyle w:val="BodyText"/>
        <w:spacing w:before="1"/>
        <w:rPr>
          <w:b/>
          <w:i/>
          <w:sz w:val="27"/>
        </w:rPr>
      </w:pPr>
    </w:p>
    <w:p w:rsidR="000E0570" w:rsidRDefault="004B3176">
      <w:pPr>
        <w:pStyle w:val="ListParagraph"/>
        <w:numPr>
          <w:ilvl w:val="0"/>
          <w:numId w:val="1"/>
        </w:numPr>
        <w:tabs>
          <w:tab w:val="left" w:pos="1898"/>
          <w:tab w:val="left" w:pos="1899"/>
        </w:tabs>
        <w:jc w:val="left"/>
        <w:rPr>
          <w:sz w:val="19"/>
        </w:rPr>
      </w:pPr>
      <w:r>
        <w:rPr>
          <w:w w:val="105"/>
          <w:sz w:val="19"/>
        </w:rPr>
        <w:t>INTRODUCTION</w:t>
      </w:r>
    </w:p>
    <w:p w:rsidR="000E0570" w:rsidRDefault="004B3176">
      <w:pPr>
        <w:pStyle w:val="BodyText"/>
        <w:spacing w:before="97" w:line="252" w:lineRule="auto"/>
        <w:ind w:left="141" w:right="38" w:firstLine="721"/>
        <w:jc w:val="both"/>
      </w:pPr>
      <w:r>
        <w:rPr>
          <w:w w:val="105"/>
        </w:rPr>
        <w:t>InternetofThings(IoT</w:t>
      </w:r>
      <w:r>
        <w:rPr>
          <w:w w:val="105"/>
        </w:rPr>
        <w:t>)isanadvancedtechnologyformonitoringandcontrollingdeviceanywhere in the world. It can connect devices with livingthings. Internet of Things is making a significant mark inmanyfields. Nowadays, the adaptive nature of IoT hastransformed, can be utilized by a</w:t>
      </w:r>
      <w:r>
        <w:rPr>
          <w:w w:val="105"/>
        </w:rPr>
        <w:t>n ordinary user. Severalmethodologiesthat IoT has developed made man’s lifeeasierandcomfortablelikesmarteducation,cities, e-healthsectorandautomation[13].Apartfromman’scomforts, these methodologies should be implemented onbasicneedslikefood,whichcanbeachie</w:t>
      </w:r>
      <w:r>
        <w:rPr>
          <w:w w:val="105"/>
        </w:rPr>
        <w:t>vedfromthe</w:t>
      </w:r>
    </w:p>
    <w:p w:rsidR="000E0570" w:rsidRDefault="004B3176">
      <w:pPr>
        <w:pStyle w:val="BodyText"/>
        <w:spacing w:before="114" w:line="254" w:lineRule="auto"/>
        <w:ind w:left="141" w:right="131"/>
        <w:jc w:val="both"/>
      </w:pPr>
      <w:r>
        <w:br w:type="column"/>
      </w:r>
      <w:r>
        <w:rPr>
          <w:w w:val="105"/>
        </w:rPr>
        <w:lastRenderedPageBreak/>
        <w:t>agricultural fields. World Bank has estimated that mo</w:t>
      </w:r>
      <w:bookmarkStart w:id="0" w:name="_GoBack"/>
      <w:bookmarkEnd w:id="0"/>
      <w:r>
        <w:rPr>
          <w:w w:val="105"/>
        </w:rPr>
        <w:t>rethan 50% food need to be produced before 2050 if thepopulation trend is at current rate. But the present climate</w:t>
      </w:r>
      <w:r>
        <w:t>changeswouldn’tsupportsuchhuge crop production. So</w:t>
      </w:r>
      <w:r>
        <w:rPr>
          <w:w w:val="105"/>
        </w:rPr>
        <w:t>fieldbasedsensors,drones,ad</w:t>
      </w:r>
      <w:r>
        <w:rPr>
          <w:w w:val="105"/>
        </w:rPr>
        <w:t>vancedtractorsandhydroponic farming may help future farmers to yield morecrop,atverylowprices.Therefore,thenecessityforelegant farming is growing exponentially. An enormousamount of the water withdrawals is occurring for farming.So, more precautions and di</w:t>
      </w:r>
      <w:r>
        <w:rPr>
          <w:w w:val="105"/>
        </w:rPr>
        <w:t>scussions should be made inthefarmingarea.Indeed,agricultureprofitabilityisamajorpartofthearrangement.</w:t>
      </w:r>
    </w:p>
    <w:p w:rsidR="000E0570" w:rsidRDefault="000E0570">
      <w:pPr>
        <w:pStyle w:val="BodyText"/>
        <w:spacing w:before="4"/>
      </w:pPr>
    </w:p>
    <w:p w:rsidR="000E0570" w:rsidRDefault="004B3176">
      <w:pPr>
        <w:pStyle w:val="BodyText"/>
        <w:spacing w:line="252" w:lineRule="auto"/>
        <w:ind w:left="141" w:right="124" w:firstLine="720"/>
        <w:jc w:val="both"/>
      </w:pPr>
      <w:r>
        <w:rPr>
          <w:w w:val="105"/>
        </w:rPr>
        <w:t>Indiaisanationwhichiswell knownfor itsagriculture. In corresponding to growing yields, its water</w:t>
      </w:r>
      <w:r>
        <w:t>systemneeds should be taken into notice. Harvestsrequire</w:t>
      </w:r>
      <w:r>
        <w:rPr>
          <w:w w:val="105"/>
        </w:rPr>
        <w:t xml:space="preserve">legitimateirrigationsystem at proper time interimsforthem togrow well [11]. Agriculture isthe field  wherethere is a high demand for the labour. The reason for thedecreaseinworkpowerwasverylowbecausethatadolescents were not enthusiastic about farming part </w:t>
      </w:r>
      <w:r>
        <w:rPr>
          <w:spacing w:val="10"/>
          <w:w w:val="105"/>
        </w:rPr>
        <w:t>and</w:t>
      </w:r>
      <w:r>
        <w:rPr>
          <w:w w:val="105"/>
        </w:rPr>
        <w:t>they didn't discover a lot of opportunities. Subsequently,farmerswhodevotetheirtimestodevelopcropsin</w:t>
      </w:r>
      <w:r>
        <w:t>enormousregionsneeded tospendtheir entire dayoutside</w:t>
      </w:r>
      <w:r>
        <w:rPr>
          <w:w w:val="105"/>
        </w:rPr>
        <w:t>toguaranteethattheharvestsarebeingdevelopedappropriately. Farmers once in a while had great controlso</w:t>
      </w:r>
      <w:r>
        <w:rPr>
          <w:w w:val="105"/>
        </w:rPr>
        <w:t>ncropsandfurthermoreexperiencedincrediblemisfortunes because of unexpected and difficult climateconditions.</w:t>
      </w:r>
    </w:p>
    <w:p w:rsidR="000E0570" w:rsidRDefault="000E0570">
      <w:pPr>
        <w:pStyle w:val="BodyText"/>
      </w:pPr>
    </w:p>
    <w:p w:rsidR="000E0570" w:rsidRDefault="004B3176">
      <w:pPr>
        <w:pStyle w:val="BodyText"/>
        <w:spacing w:line="242" w:lineRule="auto"/>
        <w:ind w:left="141" w:right="139" w:firstLine="285"/>
        <w:jc w:val="both"/>
      </w:pPr>
      <w:r>
        <w:t>The work presented in this report was highly motivated</w:t>
      </w:r>
      <w:r>
        <w:rPr>
          <w:w w:val="105"/>
        </w:rPr>
        <w:t>by the realization of future water scarcity that is going tocreateagreathavoc.Agricultureisth</w:t>
      </w:r>
      <w:r>
        <w:rPr>
          <w:w w:val="105"/>
        </w:rPr>
        <w:t>esignificantoccupationinIndiaandthesefieldsconsumeslargeamountofwater. Greater than80%of waterresourcesare</w:t>
      </w:r>
    </w:p>
    <w:p w:rsidR="000E0570" w:rsidRDefault="000E0570">
      <w:pPr>
        <w:spacing w:line="242" w:lineRule="auto"/>
        <w:jc w:val="both"/>
        <w:sectPr w:rsidR="000E0570">
          <w:type w:val="continuous"/>
          <w:pgSz w:w="11910" w:h="16830"/>
          <w:pgMar w:top="980" w:right="940" w:bottom="700" w:left="940" w:header="720" w:footer="720" w:gutter="0"/>
          <w:cols w:num="2" w:space="720" w:equalWidth="0">
            <w:col w:w="4888" w:space="174"/>
            <w:col w:w="4968"/>
          </w:cols>
        </w:sectPr>
      </w:pPr>
    </w:p>
    <w:p w:rsidR="000E0570" w:rsidRDefault="000E0570">
      <w:pPr>
        <w:pStyle w:val="BodyText"/>
        <w:rPr>
          <w:sz w:val="29"/>
        </w:rPr>
      </w:pPr>
    </w:p>
    <w:p w:rsidR="000E0570" w:rsidRDefault="000E0570">
      <w:pPr>
        <w:rPr>
          <w:sz w:val="29"/>
        </w:rPr>
        <w:sectPr w:rsidR="000E0570">
          <w:pgSz w:w="11910" w:h="16830"/>
          <w:pgMar w:top="980" w:right="940" w:bottom="700" w:left="940" w:header="393" w:footer="520" w:gutter="0"/>
          <w:cols w:space="720"/>
        </w:sectPr>
      </w:pPr>
    </w:p>
    <w:p w:rsidR="000E0570" w:rsidRDefault="004B3176">
      <w:pPr>
        <w:pStyle w:val="BodyText"/>
        <w:spacing w:before="97"/>
        <w:ind w:left="141" w:right="51"/>
        <w:jc w:val="both"/>
      </w:pPr>
      <w:r>
        <w:rPr>
          <w:w w:val="105"/>
        </w:rPr>
        <w:lastRenderedPageBreak/>
        <w:t>only used for the agriculture [7]. This continuous trendmayaffectthewaterresourcestobecompletelydiminis</w:t>
      </w:r>
      <w:r>
        <w:rPr>
          <w:w w:val="105"/>
        </w:rPr>
        <w:t>hed. Taking this into the consideration, a modelwasproposed to limit the water usage. For better landproductivity,implementingsmarttechnologyinagricultural practicesareneedtobefocused.</w:t>
      </w:r>
    </w:p>
    <w:p w:rsidR="000E0570" w:rsidRDefault="000E0570">
      <w:pPr>
        <w:pStyle w:val="BodyText"/>
        <w:spacing w:before="8"/>
        <w:rPr>
          <w:sz w:val="25"/>
        </w:rPr>
      </w:pPr>
    </w:p>
    <w:p w:rsidR="000E0570" w:rsidRDefault="004B3176">
      <w:pPr>
        <w:pStyle w:val="ListParagraph"/>
        <w:numPr>
          <w:ilvl w:val="0"/>
          <w:numId w:val="1"/>
        </w:numPr>
        <w:tabs>
          <w:tab w:val="left" w:pos="1824"/>
        </w:tabs>
        <w:ind w:left="1823" w:hanging="301"/>
        <w:jc w:val="left"/>
        <w:rPr>
          <w:sz w:val="19"/>
        </w:rPr>
      </w:pPr>
      <w:r>
        <w:rPr>
          <w:spacing w:val="-3"/>
          <w:w w:val="105"/>
          <w:sz w:val="19"/>
        </w:rPr>
        <w:t>RELATEDWORK</w:t>
      </w:r>
    </w:p>
    <w:p w:rsidR="000E0570" w:rsidRDefault="004B3176">
      <w:pPr>
        <w:pStyle w:val="BodyText"/>
        <w:spacing w:before="97" w:line="252" w:lineRule="auto"/>
        <w:ind w:left="141" w:right="38"/>
        <w:jc w:val="both"/>
      </w:pPr>
      <w:r>
        <w:rPr>
          <w:w w:val="105"/>
        </w:rPr>
        <w:t>In[1],theauthorshave proposedanirrigationsystemwhich assis</w:t>
      </w:r>
      <w:r>
        <w:rPr>
          <w:w w:val="105"/>
        </w:rPr>
        <w:t>ts to diminish water wastage and to mechanizethe water system structure for huge regions of cropland.</w:t>
      </w:r>
      <w:r>
        <w:t>The system evaluatesthe necessitiesof water inthe crop</w:t>
      </w:r>
      <w:r>
        <w:rPr>
          <w:w w:val="105"/>
        </w:rPr>
        <w:t>basedonthebehaviorofatmospherictemperature,humidityandsoilmoisture.Theframeworkutilizesamachine learn</w:t>
      </w:r>
      <w:r>
        <w:rPr>
          <w:w w:val="105"/>
        </w:rPr>
        <w:t>ing technique and contrasts sensed valuesacquired from sensorsand a limit valuesthat has beengiven to the machine learning for further analysis. Afterthisprocedure,theMLalgorithmcrosscheckstheoutcomeacquiredwithwhether forecastandafterwardprovides a decisi</w:t>
      </w:r>
      <w:r>
        <w:rPr>
          <w:w w:val="105"/>
        </w:rPr>
        <w:t>on whether water supply should be doneor not [11]. The user gets an immediate notification on hismobilephoneandhe  can decide to turn on the watersupply with a simple click. Also, the framework has a webapplication and is useful if at any point the user ne</w:t>
      </w:r>
      <w:r>
        <w:rPr>
          <w:w w:val="105"/>
        </w:rPr>
        <w:t>eds toseetheanalyticalsensorinformationandevaluate thechangesinsensorreadingsallthroughatimeframe.Moreover, the framework canbe aligned  for various sortofplants,thatis,theclientisgivenalistofplant’sdecisions in his web application and mobile application[1</w:t>
      </w:r>
      <w:r>
        <w:rPr>
          <w:w w:val="105"/>
        </w:rPr>
        <w:t>2]</w:t>
      </w:r>
    </w:p>
    <w:p w:rsidR="000E0570" w:rsidRDefault="004B3176">
      <w:pPr>
        <w:pStyle w:val="BodyText"/>
        <w:spacing w:before="13" w:line="254" w:lineRule="auto"/>
        <w:ind w:left="141" w:right="51"/>
        <w:jc w:val="both"/>
      </w:pPr>
      <w:r>
        <w:rPr>
          <w:w w:val="105"/>
        </w:rPr>
        <w:t>. With this the farmer can pick the particular sort of plantthatisbeingcultivatedandgetanincreasinglyexactthreshold limit and in this manner a progressively preciseirrigationprediction. Inaddition, anSMS alertcanbecoordinated by chance there is no web a</w:t>
      </w:r>
      <w:r>
        <w:rPr>
          <w:w w:val="105"/>
        </w:rPr>
        <w:t>ccess. With this,the client would be informing about the predictionsbymeans of a SMS and he can decide to turn on or off the</w:t>
      </w:r>
      <w:r>
        <w:t>water supply to the crop by answering to the SMS that the</w:t>
      </w:r>
      <w:r>
        <w:rPr>
          <w:w w:val="105"/>
        </w:rPr>
        <w:t>userreceived.</w:t>
      </w:r>
    </w:p>
    <w:p w:rsidR="000E0570" w:rsidRDefault="000E0570">
      <w:pPr>
        <w:pStyle w:val="BodyText"/>
        <w:spacing w:before="5"/>
        <w:rPr>
          <w:sz w:val="18"/>
        </w:rPr>
      </w:pPr>
    </w:p>
    <w:p w:rsidR="000E0570" w:rsidRDefault="004B3176">
      <w:pPr>
        <w:pStyle w:val="BodyText"/>
        <w:spacing w:line="252" w:lineRule="auto"/>
        <w:ind w:left="141" w:right="51"/>
        <w:jc w:val="both"/>
      </w:pPr>
      <w:r>
        <w:rPr>
          <w:w w:val="105"/>
        </w:rPr>
        <w:t>In[2], the authorshave expressedIoT asthe gatewaybetweenthe</w:t>
      </w:r>
      <w:r>
        <w:rPr>
          <w:w w:val="105"/>
        </w:rPr>
        <w:t>things.Theydiscussedtheimportanceofwateringanddevelopmentofroofingsystemfortheoutdoorcropfields,highlightingthesignificantcontributionof agriculturetowardsThai economy.Formore  precise values, Kalman filtering techniques is usedto remove noisy data in sens</w:t>
      </w:r>
      <w:r>
        <w:rPr>
          <w:w w:val="105"/>
        </w:rPr>
        <w:t>ed information. Mainly the</w:t>
      </w:r>
      <w:r>
        <w:t>system comprisesof soil moisturedata and other physical</w:t>
      </w:r>
      <w:r>
        <w:rPr>
          <w:w w:val="105"/>
        </w:rPr>
        <w:t>factorsretrieved from the sensors[10]. A decision treemodel is utilized to calculate the accurate timing to startwateringatparticularstandards.Besides,amobile</w:t>
      </w:r>
      <w:r>
        <w:t>application is de</w:t>
      </w:r>
      <w:r>
        <w:t>veloped so that farmer can know the field</w:t>
      </w:r>
      <w:r>
        <w:rPr>
          <w:w w:val="105"/>
        </w:rPr>
        <w:t>statustimetotime.</w:t>
      </w:r>
    </w:p>
    <w:p w:rsidR="000E0570" w:rsidRDefault="000E0570">
      <w:pPr>
        <w:pStyle w:val="BodyText"/>
        <w:spacing w:before="4"/>
        <w:rPr>
          <w:sz w:val="21"/>
        </w:rPr>
      </w:pPr>
    </w:p>
    <w:p w:rsidR="000E0570" w:rsidRDefault="004B3176">
      <w:pPr>
        <w:pStyle w:val="BodyText"/>
        <w:spacing w:line="252" w:lineRule="auto"/>
        <w:ind w:left="141" w:right="54"/>
        <w:jc w:val="both"/>
      </w:pPr>
      <w:r>
        <w:rPr>
          <w:w w:val="105"/>
        </w:rPr>
        <w:t>In[3]theauthorshaveelaboratedandproposedanirrigationsystemusinginternetofthings,mainlyconsidering the wastage of water in the regions of SouthAlgeria.UsingWirelessSensorNetwork(WSN),IoTalongwithCo</w:t>
      </w:r>
      <w:r>
        <w:rPr>
          <w:w w:val="105"/>
        </w:rPr>
        <w:t>nstrainedApplicationProtocol (CoAP) asmartirrigationsystemwasdevelopedwhich  can  beeasily managed and tracked to make sure the water usagemoreeffectively.Thissystemiscorroboratedtobelow</w:t>
      </w:r>
    </w:p>
    <w:p w:rsidR="000E0570" w:rsidRDefault="004B3176">
      <w:pPr>
        <w:pStyle w:val="BodyText"/>
        <w:spacing w:before="112" w:line="247" w:lineRule="auto"/>
        <w:ind w:left="141" w:right="140"/>
        <w:jc w:val="both"/>
      </w:pPr>
      <w:r>
        <w:br w:type="column"/>
      </w:r>
      <w:r>
        <w:rPr>
          <w:w w:val="105"/>
        </w:rPr>
        <w:lastRenderedPageBreak/>
        <w:t>cost and detailed and was importantly designed to managethewater</w:t>
      </w:r>
      <w:r>
        <w:rPr>
          <w:w w:val="105"/>
        </w:rPr>
        <w:t>supplyingthroughinternet.</w:t>
      </w:r>
    </w:p>
    <w:p w:rsidR="000E0570" w:rsidRDefault="000E0570">
      <w:pPr>
        <w:pStyle w:val="BodyText"/>
        <w:spacing w:before="10"/>
        <w:rPr>
          <w:sz w:val="20"/>
        </w:rPr>
      </w:pPr>
    </w:p>
    <w:p w:rsidR="000E0570" w:rsidRDefault="004B3176">
      <w:pPr>
        <w:pStyle w:val="BodyText"/>
        <w:spacing w:line="252" w:lineRule="auto"/>
        <w:ind w:left="141" w:right="135"/>
        <w:jc w:val="both"/>
      </w:pPr>
      <w:r>
        <w:rPr>
          <w:w w:val="105"/>
        </w:rPr>
        <w:t>In [4], the authors have discussed an automated irrigation</w:t>
      </w:r>
      <w:r>
        <w:t>systemusinganAndroidOperatingSystemsmartphone as</w:t>
      </w:r>
      <w:r>
        <w:rPr>
          <w:w w:val="105"/>
        </w:rPr>
        <w:t>a remote control. A soil moisture sensor sends a voltage</w:t>
      </w:r>
      <w:r>
        <w:t>signal proportional and analyzedwitha constant threshold</w:t>
      </w:r>
      <w:r>
        <w:rPr>
          <w:w w:val="105"/>
        </w:rPr>
        <w:t>number take</w:t>
      </w:r>
      <w:r>
        <w:rPr>
          <w:w w:val="105"/>
        </w:rPr>
        <w:t>n  from different soil compositions. This datais sent to raspberry pi through HC05 module to a mobile</w:t>
      </w:r>
      <w:r>
        <w:t>phone. The resultsare shown on a user interface which is</w:t>
      </w:r>
      <w:r>
        <w:rPr>
          <w:w w:val="105"/>
        </w:rPr>
        <w:t>developed to use smartphone as a remote control and tomanagetheirrigation system switching off or o</w:t>
      </w:r>
      <w:r>
        <w:rPr>
          <w:w w:val="105"/>
        </w:rPr>
        <w:t>n. Thissystem is considered as a feasible one, therefore can beutilizedasareal-timeapplication.</w:t>
      </w:r>
    </w:p>
    <w:p w:rsidR="000E0570" w:rsidRDefault="000E0570">
      <w:pPr>
        <w:pStyle w:val="BodyText"/>
        <w:spacing w:before="9"/>
        <w:rPr>
          <w:sz w:val="20"/>
        </w:rPr>
      </w:pPr>
    </w:p>
    <w:p w:rsidR="000E0570" w:rsidRDefault="004B3176">
      <w:pPr>
        <w:pStyle w:val="BodyText"/>
        <w:spacing w:line="252" w:lineRule="auto"/>
        <w:ind w:left="141" w:right="132"/>
        <w:jc w:val="both"/>
      </w:pPr>
      <w:r>
        <w:rPr>
          <w:w w:val="105"/>
        </w:rPr>
        <w:t>In [5], the authors have introduced IoT in order to detectthephysicaldataandsendittotheuser.Theyalsohighlightedmethodologieswhichcanbeutilizedtoprovidesolution</w:t>
      </w:r>
      <w:r>
        <w:rPr>
          <w:w w:val="105"/>
        </w:rPr>
        <w:t xml:space="preserve"> to different problemslike recognizingrodents, several risksto crops. IoT device is developedusingpythonscripts,whichcansendanotificationwithnohumaninterference.</w:t>
      </w:r>
    </w:p>
    <w:p w:rsidR="000E0570" w:rsidRDefault="000E0570">
      <w:pPr>
        <w:pStyle w:val="BodyText"/>
        <w:spacing w:before="11"/>
        <w:rPr>
          <w:sz w:val="20"/>
        </w:rPr>
      </w:pPr>
    </w:p>
    <w:p w:rsidR="000E0570" w:rsidRDefault="004B3176">
      <w:pPr>
        <w:pStyle w:val="BodyText"/>
        <w:spacing w:line="252" w:lineRule="auto"/>
        <w:ind w:left="141" w:right="134"/>
        <w:jc w:val="both"/>
      </w:pPr>
      <w:r>
        <w:rPr>
          <w:w w:val="105"/>
        </w:rPr>
        <w:t>In[6], theauthors have discussed the concepts of webservicesand IoT which has  a great capaci</w:t>
      </w:r>
      <w:r>
        <w:rPr>
          <w:w w:val="105"/>
        </w:rPr>
        <w:t>ty in handlingthe huge data regarding the cultivation field by using the</w:t>
      </w:r>
      <w:r>
        <w:t>conceptof internetof thingsand other web services. This</w:t>
      </w:r>
      <w:r>
        <w:rPr>
          <w:w w:val="105"/>
        </w:rPr>
        <w:t>combinationofcloudservicesandIoThasadvancedquickly and also contributed a lot to develop numeroussmart solutions for the problems</w:t>
      </w:r>
      <w:r>
        <w:rPr>
          <w:w w:val="105"/>
        </w:rPr>
        <w:t xml:space="preserve"> in agricultural fields aswell as problems faced by the farmers, very productively[14].</w:t>
      </w:r>
    </w:p>
    <w:p w:rsidR="000E0570" w:rsidRDefault="000E0570">
      <w:pPr>
        <w:pStyle w:val="BodyText"/>
        <w:spacing w:before="11"/>
        <w:rPr>
          <w:sz w:val="18"/>
        </w:rPr>
      </w:pPr>
    </w:p>
    <w:p w:rsidR="000E0570" w:rsidRDefault="004B3176">
      <w:pPr>
        <w:pStyle w:val="BodyText"/>
        <w:ind w:left="141" w:right="118" w:firstLine="285"/>
        <w:jc w:val="both"/>
      </w:pPr>
      <w:r>
        <w:t>In [8],the authors proposed an intelligent water system</w:t>
      </w:r>
      <w:r>
        <w:rPr>
          <w:w w:val="105"/>
        </w:rPr>
        <w:t>which will go about as a benefit by optimizing the watersystem while showingthe issue of water deficiency byinit</w:t>
      </w:r>
      <w:r>
        <w:rPr>
          <w:w w:val="105"/>
        </w:rPr>
        <w:t>iating optimal utilization of water through modernized</w:t>
      </w:r>
      <w:r>
        <w:t>IoT based procedure. The brilliant irrigation module can be</w:t>
      </w:r>
      <w:r>
        <w:rPr>
          <w:w w:val="105"/>
        </w:rPr>
        <w:t>alteredonparticularneedofdifferentyields.Thisinformation can be put away on the server [9]. In view oftheharvestchosenbythe farmer onthe mobile</w:t>
      </w:r>
      <w:r>
        <w:rPr>
          <w:w w:val="105"/>
        </w:rPr>
        <w:t xml:space="preserve"> apps,information would be retrieved from the servers and theframeworkwouldmodifyitselfaccordingly,  bringing</w:t>
      </w:r>
      <w:r>
        <w:t>aboutefficientirrigationsystemandexpandedyields.</w:t>
      </w:r>
    </w:p>
    <w:p w:rsidR="000E0570" w:rsidRDefault="000E0570">
      <w:pPr>
        <w:pStyle w:val="BodyText"/>
        <w:rPr>
          <w:sz w:val="26"/>
        </w:rPr>
      </w:pPr>
    </w:p>
    <w:p w:rsidR="000E0570" w:rsidRDefault="004B3176">
      <w:pPr>
        <w:pStyle w:val="ListParagraph"/>
        <w:numPr>
          <w:ilvl w:val="0"/>
          <w:numId w:val="1"/>
        </w:numPr>
        <w:tabs>
          <w:tab w:val="left" w:pos="1659"/>
        </w:tabs>
        <w:ind w:left="1658" w:hanging="332"/>
        <w:jc w:val="left"/>
        <w:rPr>
          <w:sz w:val="19"/>
        </w:rPr>
      </w:pPr>
      <w:r>
        <w:rPr>
          <w:spacing w:val="-4"/>
          <w:w w:val="105"/>
          <w:sz w:val="19"/>
        </w:rPr>
        <w:t>PROPOSED</w:t>
      </w:r>
      <w:r>
        <w:rPr>
          <w:spacing w:val="-3"/>
          <w:w w:val="105"/>
          <w:sz w:val="19"/>
        </w:rPr>
        <w:t>METHOD</w:t>
      </w:r>
    </w:p>
    <w:p w:rsidR="000E0570" w:rsidRDefault="004B3176">
      <w:pPr>
        <w:pStyle w:val="BodyText"/>
        <w:spacing w:before="97" w:line="252" w:lineRule="auto"/>
        <w:ind w:left="141" w:right="132" w:firstLine="720"/>
        <w:jc w:val="both"/>
      </w:pPr>
      <w:r>
        <w:rPr>
          <w:w w:val="105"/>
        </w:rPr>
        <w:t>SupervisedMachineLearningalgorithms,apreviously labeled data for which the answers</w:t>
      </w:r>
      <w:r>
        <w:rPr>
          <w:w w:val="105"/>
        </w:rPr>
        <w:t xml:space="preserve"> are alreadyknownisgiventothemachinetolearnthepatternsinvolved in it. It analyzes the different kinds of data, theanswersforeachdifferentproblem andgetsa patterninvolved in it. This phase is called training the data. Thelarger the data, the more accurate t</w:t>
      </w:r>
      <w:r>
        <w:rPr>
          <w:w w:val="105"/>
        </w:rPr>
        <w:t>he results will be. Thenextstageinvolvedinsupervisedmachinelearningistesting the data. In this phase, a problem is given to themachineto  solve, the machine having known the pattern</w:t>
      </w:r>
      <w:r>
        <w:t>of solving the problem and the possible answers, gives the</w:t>
      </w:r>
      <w:r>
        <w:rPr>
          <w:w w:val="105"/>
        </w:rPr>
        <w:t>mostsuitableanswe</w:t>
      </w:r>
      <w:r>
        <w:rPr>
          <w:w w:val="105"/>
        </w:rPr>
        <w:t>rforit.Asmentionedearlier the</w:t>
      </w:r>
      <w:r>
        <w:t>accuracyof the result will be based on the size of the data,</w:t>
      </w:r>
      <w:r>
        <w:rPr>
          <w:w w:val="105"/>
        </w:rPr>
        <w:t>the algorithms used in the data and various other factorslikenoiseandoutliersinthedatagivenasinputfortraining. Learning and prediction are the two major stepsforanycla</w:t>
      </w:r>
      <w:r>
        <w:rPr>
          <w:w w:val="105"/>
        </w:rPr>
        <w:t>ssification.Themodelisdevelopedusingthe</w:t>
      </w:r>
    </w:p>
    <w:p w:rsidR="000E0570" w:rsidRDefault="000E0570">
      <w:pPr>
        <w:spacing w:line="252" w:lineRule="auto"/>
        <w:jc w:val="both"/>
        <w:sectPr w:rsidR="000E0570">
          <w:type w:val="continuous"/>
          <w:pgSz w:w="11910" w:h="16830"/>
          <w:pgMar w:top="980" w:right="940" w:bottom="700" w:left="940" w:header="720" w:footer="720" w:gutter="0"/>
          <w:cols w:num="2" w:space="720" w:equalWidth="0">
            <w:col w:w="4893" w:space="169"/>
            <w:col w:w="4968"/>
          </w:cols>
        </w:sectPr>
      </w:pPr>
    </w:p>
    <w:p w:rsidR="000E0570" w:rsidRDefault="000E0570">
      <w:pPr>
        <w:pStyle w:val="BodyText"/>
        <w:spacing w:before="5"/>
        <w:rPr>
          <w:sz w:val="28"/>
        </w:rPr>
      </w:pPr>
    </w:p>
    <w:p w:rsidR="000E0570" w:rsidRDefault="000E0570">
      <w:pPr>
        <w:rPr>
          <w:sz w:val="28"/>
        </w:rPr>
        <w:sectPr w:rsidR="000E0570">
          <w:pgSz w:w="11910" w:h="16830"/>
          <w:pgMar w:top="980" w:right="940" w:bottom="700" w:left="940" w:header="393" w:footer="520" w:gutter="0"/>
          <w:cols w:space="720"/>
        </w:sectPr>
      </w:pPr>
    </w:p>
    <w:p w:rsidR="000E0570" w:rsidRDefault="004B3176">
      <w:pPr>
        <w:pStyle w:val="BodyText"/>
        <w:spacing w:before="119" w:line="252" w:lineRule="auto"/>
        <w:ind w:left="141" w:right="59"/>
        <w:jc w:val="both"/>
      </w:pPr>
      <w:r>
        <w:rPr>
          <w:w w:val="105"/>
        </w:rPr>
        <w:lastRenderedPageBreak/>
        <w:t>feed training data in the learning step. The model shouldpredicttheresultsbasedonthetrainingdataintheprediction step. To perceive and interpret, decision treealgorithm,an</w:t>
      </w:r>
      <w:r>
        <w:rPr>
          <w:w w:val="105"/>
        </w:rPr>
        <w:t>efficientclassificationalgorithm canbeused.</w:t>
      </w:r>
    </w:p>
    <w:p w:rsidR="000E0570" w:rsidRDefault="000E0570">
      <w:pPr>
        <w:pStyle w:val="BodyText"/>
        <w:rPr>
          <w:sz w:val="6"/>
        </w:rPr>
      </w:pPr>
    </w:p>
    <w:p w:rsidR="000E0570" w:rsidRDefault="004B3176">
      <w:pPr>
        <w:pStyle w:val="BodyText"/>
        <w:ind w:left="98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958975" cy="23507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223" cy="235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70" w:rsidRDefault="000E0570">
      <w:pPr>
        <w:pStyle w:val="BodyText"/>
        <w:rPr>
          <w:sz w:val="22"/>
        </w:rPr>
      </w:pPr>
    </w:p>
    <w:p w:rsidR="000E0570" w:rsidRDefault="000E0570">
      <w:pPr>
        <w:pStyle w:val="BodyText"/>
        <w:spacing w:before="4"/>
        <w:rPr>
          <w:sz w:val="21"/>
        </w:rPr>
      </w:pPr>
    </w:p>
    <w:p w:rsidR="000E0570" w:rsidRDefault="004B3176">
      <w:pPr>
        <w:ind w:left="1492"/>
        <w:rPr>
          <w:sz w:val="16"/>
        </w:rPr>
      </w:pPr>
      <w:r>
        <w:rPr>
          <w:sz w:val="16"/>
        </w:rPr>
        <w:t>Figure1.DataFlowDiagram</w:t>
      </w:r>
    </w:p>
    <w:p w:rsidR="000E0570" w:rsidRDefault="000E0570">
      <w:pPr>
        <w:pStyle w:val="BodyText"/>
        <w:rPr>
          <w:sz w:val="18"/>
        </w:rPr>
      </w:pPr>
    </w:p>
    <w:p w:rsidR="000E0570" w:rsidRDefault="000E0570">
      <w:pPr>
        <w:pStyle w:val="BodyText"/>
        <w:spacing w:before="7"/>
        <w:rPr>
          <w:sz w:val="23"/>
        </w:rPr>
      </w:pPr>
    </w:p>
    <w:p w:rsidR="000E0570" w:rsidRDefault="004B3176">
      <w:pPr>
        <w:pStyle w:val="BodyText"/>
        <w:spacing w:line="252" w:lineRule="auto"/>
        <w:ind w:left="141" w:right="45"/>
        <w:jc w:val="both"/>
      </w:pPr>
      <w:r>
        <w:t>Thedataflow diagram representsthe direction of flow of</w:t>
      </w:r>
      <w:r>
        <w:rPr>
          <w:w w:val="105"/>
        </w:rPr>
        <w:t>data regarding a system. It provides inputs and output of</w:t>
      </w:r>
      <w:r>
        <w:t>the entitiespresent inthe system. The data flow model fortheproposedsy</w:t>
      </w:r>
      <w:r>
        <w:t>stemisasinFigure1.</w:t>
      </w:r>
    </w:p>
    <w:p w:rsidR="000E0570" w:rsidRDefault="000E0570">
      <w:pPr>
        <w:pStyle w:val="BodyText"/>
        <w:spacing w:before="2"/>
        <w:rPr>
          <w:sz w:val="31"/>
        </w:rPr>
      </w:pPr>
    </w:p>
    <w:p w:rsidR="000E0570" w:rsidRDefault="004B3176">
      <w:pPr>
        <w:pStyle w:val="ListParagraph"/>
        <w:numPr>
          <w:ilvl w:val="0"/>
          <w:numId w:val="2"/>
        </w:numPr>
        <w:tabs>
          <w:tab w:val="left" w:pos="427"/>
        </w:tabs>
        <w:ind w:hanging="286"/>
        <w:jc w:val="both"/>
        <w:rPr>
          <w:i/>
          <w:sz w:val="19"/>
        </w:rPr>
      </w:pPr>
      <w:r>
        <w:rPr>
          <w:i/>
          <w:w w:val="105"/>
          <w:sz w:val="19"/>
        </w:rPr>
        <w:t>Algorithm</w:t>
      </w:r>
    </w:p>
    <w:p w:rsidR="000E0570" w:rsidRDefault="004B3176">
      <w:pPr>
        <w:pStyle w:val="ListParagraph"/>
        <w:numPr>
          <w:ilvl w:val="0"/>
          <w:numId w:val="3"/>
        </w:numPr>
        <w:tabs>
          <w:tab w:val="left" w:pos="502"/>
        </w:tabs>
        <w:spacing w:before="68" w:line="254" w:lineRule="auto"/>
        <w:ind w:right="51"/>
        <w:rPr>
          <w:rFonts w:ascii="Symbol" w:hAnsi="Symbol"/>
          <w:sz w:val="19"/>
        </w:rPr>
      </w:pPr>
      <w:r>
        <w:rPr>
          <w:sz w:val="19"/>
        </w:rPr>
        <w:t>The decision tree algorithm isone of the efficient and</w:t>
      </w:r>
      <w:r>
        <w:rPr>
          <w:w w:val="105"/>
          <w:sz w:val="19"/>
        </w:rPr>
        <w:t>simplealgorithmamongthesupervisedlearningfamilyofalgorithms.</w:t>
      </w:r>
    </w:p>
    <w:p w:rsidR="000E0570" w:rsidRDefault="004B3176">
      <w:pPr>
        <w:pStyle w:val="ListParagraph"/>
        <w:numPr>
          <w:ilvl w:val="0"/>
          <w:numId w:val="3"/>
        </w:numPr>
        <w:tabs>
          <w:tab w:val="left" w:pos="502"/>
        </w:tabs>
        <w:spacing w:line="254" w:lineRule="auto"/>
        <w:ind w:right="38"/>
        <w:rPr>
          <w:rFonts w:ascii="Symbol" w:hAnsi="Symbol"/>
          <w:sz w:val="19"/>
        </w:rPr>
      </w:pPr>
      <w:r>
        <w:rPr>
          <w:w w:val="105"/>
          <w:sz w:val="19"/>
        </w:rPr>
        <w:t>The decision tree algorithm is used to solve severalregressionandclassificationproblems, unlike  from</w:t>
      </w:r>
      <w:r>
        <w:rPr>
          <w:sz w:val="19"/>
        </w:rPr>
        <w:t>theother</w:t>
      </w:r>
      <w:r>
        <w:rPr>
          <w:sz w:val="19"/>
        </w:rPr>
        <w:t>algorithmsinsupervisedlearning.</w:t>
      </w:r>
    </w:p>
    <w:p w:rsidR="000E0570" w:rsidRDefault="004B3176">
      <w:pPr>
        <w:pStyle w:val="ListParagraph"/>
        <w:numPr>
          <w:ilvl w:val="0"/>
          <w:numId w:val="3"/>
        </w:numPr>
        <w:tabs>
          <w:tab w:val="left" w:pos="502"/>
        </w:tabs>
        <w:spacing w:line="252" w:lineRule="auto"/>
        <w:ind w:right="49"/>
        <w:rPr>
          <w:rFonts w:ascii="Symbol" w:hAnsi="Symbol"/>
          <w:sz w:val="19"/>
        </w:rPr>
      </w:pPr>
      <w:r>
        <w:rPr>
          <w:w w:val="105"/>
          <w:sz w:val="19"/>
        </w:rPr>
        <w:t>The main objective of decision tree algorithm is to</w:t>
      </w:r>
      <w:r>
        <w:rPr>
          <w:sz w:val="19"/>
        </w:rPr>
        <w:t>train the model which can predict the value or class oftarget variable bygeneratingclear and uncomplicated</w:t>
      </w:r>
      <w:r>
        <w:rPr>
          <w:w w:val="105"/>
          <w:sz w:val="19"/>
        </w:rPr>
        <w:t>decisionrulesderivedfrom thepreviousdatai.e.,trainingdata.</w:t>
      </w:r>
    </w:p>
    <w:p w:rsidR="000E0570" w:rsidRDefault="004B3176">
      <w:pPr>
        <w:pStyle w:val="ListParagraph"/>
        <w:numPr>
          <w:ilvl w:val="0"/>
          <w:numId w:val="3"/>
        </w:numPr>
        <w:tabs>
          <w:tab w:val="left" w:pos="502"/>
        </w:tabs>
        <w:spacing w:before="1" w:line="252" w:lineRule="auto"/>
        <w:ind w:right="49"/>
        <w:rPr>
          <w:rFonts w:ascii="Symbol" w:hAnsi="Symbol"/>
          <w:sz w:val="19"/>
        </w:rPr>
      </w:pPr>
      <w:r>
        <w:rPr>
          <w:w w:val="105"/>
          <w:sz w:val="19"/>
        </w:rPr>
        <w:t>To predi</w:t>
      </w:r>
      <w:r>
        <w:rPr>
          <w:w w:val="105"/>
          <w:sz w:val="19"/>
        </w:rPr>
        <w:t>ct a class label of a record, it is required tostartfrom thefirstnodethatisrootnodeof thedecisiontree.Therecord’sattributeshouldbevalidatedwiththevaluesofeachandeveryrootattribute.</w:t>
      </w:r>
    </w:p>
    <w:p w:rsidR="000E0570" w:rsidRDefault="004B3176">
      <w:pPr>
        <w:pStyle w:val="ListParagraph"/>
        <w:numPr>
          <w:ilvl w:val="0"/>
          <w:numId w:val="3"/>
        </w:numPr>
        <w:tabs>
          <w:tab w:val="left" w:pos="502"/>
        </w:tabs>
        <w:spacing w:line="254" w:lineRule="auto"/>
        <w:ind w:right="47"/>
        <w:rPr>
          <w:rFonts w:ascii="Symbol" w:hAnsi="Symbol"/>
          <w:sz w:val="19"/>
        </w:rPr>
      </w:pPr>
      <w:r>
        <w:rPr>
          <w:w w:val="105"/>
          <w:sz w:val="19"/>
        </w:rPr>
        <w:t>Based on the validations, a path containing branchesare followed with the m</w:t>
      </w:r>
      <w:r>
        <w:rPr>
          <w:w w:val="105"/>
          <w:sz w:val="19"/>
        </w:rPr>
        <w:t>atching value and jump to thesucceedingnodeasshowninfigure2.</w:t>
      </w:r>
    </w:p>
    <w:p w:rsidR="000E0570" w:rsidRDefault="004B3176">
      <w:pPr>
        <w:spacing w:line="180" w:lineRule="exact"/>
        <w:ind w:left="141"/>
        <w:jc w:val="both"/>
        <w:rPr>
          <w:sz w:val="18"/>
        </w:rPr>
      </w:pPr>
      <w:r>
        <w:rPr>
          <w:sz w:val="18"/>
        </w:rPr>
        <w:t>Terminologyindecisiontreesare:</w:t>
      </w:r>
    </w:p>
    <w:p w:rsidR="000E0570" w:rsidRDefault="004B3176">
      <w:pPr>
        <w:pStyle w:val="ListParagraph"/>
        <w:numPr>
          <w:ilvl w:val="1"/>
          <w:numId w:val="3"/>
        </w:numPr>
        <w:tabs>
          <w:tab w:val="left" w:pos="863"/>
        </w:tabs>
        <w:spacing w:line="242" w:lineRule="auto"/>
        <w:ind w:right="50"/>
        <w:rPr>
          <w:sz w:val="18"/>
        </w:rPr>
      </w:pPr>
      <w:r>
        <w:rPr>
          <w:spacing w:val="-1"/>
          <w:sz w:val="18"/>
        </w:rPr>
        <w:t xml:space="preserve">Root </w:t>
      </w:r>
      <w:r>
        <w:rPr>
          <w:sz w:val="18"/>
        </w:rPr>
        <w:t>node: It is a starting node or a parent node whichisdividedintotwoormoreanalogoussets.</w:t>
      </w:r>
    </w:p>
    <w:p w:rsidR="000E0570" w:rsidRDefault="004B3176">
      <w:pPr>
        <w:pStyle w:val="ListParagraph"/>
        <w:numPr>
          <w:ilvl w:val="1"/>
          <w:numId w:val="3"/>
        </w:numPr>
        <w:tabs>
          <w:tab w:val="left" w:pos="863"/>
        </w:tabs>
        <w:spacing w:before="3" w:line="214" w:lineRule="exact"/>
        <w:rPr>
          <w:sz w:val="18"/>
        </w:rPr>
      </w:pPr>
      <w:r>
        <w:rPr>
          <w:sz w:val="18"/>
        </w:rPr>
        <w:t>Leafnode:Thesearelowerlevelnodesofthetree</w:t>
      </w:r>
    </w:p>
    <w:p w:rsidR="000E0570" w:rsidRDefault="004B3176">
      <w:pPr>
        <w:spacing w:line="201" w:lineRule="exact"/>
        <w:ind w:left="862"/>
        <w:jc w:val="both"/>
        <w:rPr>
          <w:sz w:val="18"/>
        </w:rPr>
      </w:pPr>
      <w:r>
        <w:rPr>
          <w:sz w:val="18"/>
        </w:rPr>
        <w:t>which doesn’tsplitfurther.</w:t>
      </w:r>
    </w:p>
    <w:p w:rsidR="000E0570" w:rsidRDefault="004B3176">
      <w:pPr>
        <w:pStyle w:val="ListParagraph"/>
        <w:numPr>
          <w:ilvl w:val="1"/>
          <w:numId w:val="3"/>
        </w:numPr>
        <w:tabs>
          <w:tab w:val="left" w:pos="862"/>
          <w:tab w:val="left" w:pos="863"/>
        </w:tabs>
        <w:spacing w:before="5" w:line="242" w:lineRule="auto"/>
        <w:ind w:right="44"/>
        <w:jc w:val="left"/>
        <w:rPr>
          <w:sz w:val="18"/>
        </w:rPr>
      </w:pPr>
      <w:r>
        <w:rPr>
          <w:sz w:val="18"/>
        </w:rPr>
        <w:t>Decisionnode:Itisasub-nodesplittingintomoresub-nodes.</w:t>
      </w:r>
    </w:p>
    <w:p w:rsidR="000E0570" w:rsidRDefault="004B3176">
      <w:pPr>
        <w:pStyle w:val="ListParagraph"/>
        <w:numPr>
          <w:ilvl w:val="1"/>
          <w:numId w:val="3"/>
        </w:numPr>
        <w:tabs>
          <w:tab w:val="left" w:pos="862"/>
          <w:tab w:val="left" w:pos="863"/>
        </w:tabs>
        <w:spacing w:before="2" w:line="210" w:lineRule="exact"/>
        <w:ind w:right="47"/>
        <w:jc w:val="left"/>
        <w:rPr>
          <w:sz w:val="18"/>
        </w:rPr>
      </w:pPr>
      <w:r>
        <w:rPr>
          <w:sz w:val="18"/>
        </w:rPr>
        <w:t>Splitting:Itisa processof splitting a node into morenodes.</w:t>
      </w:r>
    </w:p>
    <w:p w:rsidR="000E0570" w:rsidRDefault="004B3176">
      <w:pPr>
        <w:pStyle w:val="ListParagraph"/>
        <w:numPr>
          <w:ilvl w:val="1"/>
          <w:numId w:val="3"/>
        </w:numPr>
        <w:tabs>
          <w:tab w:val="left" w:pos="862"/>
          <w:tab w:val="left" w:pos="863"/>
        </w:tabs>
        <w:spacing w:before="2" w:line="242" w:lineRule="auto"/>
        <w:ind w:right="47"/>
        <w:jc w:val="left"/>
        <w:rPr>
          <w:sz w:val="18"/>
        </w:rPr>
      </w:pPr>
      <w:r>
        <w:rPr>
          <w:sz w:val="18"/>
        </w:rPr>
        <w:t>Pruning:removingofsub-nodes,reverseprocess  ofsplitting.</w:t>
      </w:r>
    </w:p>
    <w:p w:rsidR="000E0570" w:rsidRDefault="004B3176">
      <w:pPr>
        <w:pStyle w:val="ListParagraph"/>
        <w:numPr>
          <w:ilvl w:val="1"/>
          <w:numId w:val="3"/>
        </w:numPr>
        <w:tabs>
          <w:tab w:val="left" w:pos="862"/>
          <w:tab w:val="left" w:pos="863"/>
        </w:tabs>
        <w:spacing w:before="100" w:line="242" w:lineRule="auto"/>
        <w:ind w:left="501" w:right="129" w:firstLine="0"/>
        <w:jc w:val="left"/>
        <w:rPr>
          <w:rFonts w:ascii="Calibri" w:hAnsi="Calibri"/>
          <w:sz w:val="18"/>
        </w:rPr>
      </w:pPr>
      <w:r>
        <w:rPr>
          <w:spacing w:val="-11"/>
          <w:sz w:val="18"/>
        </w:rPr>
        <w:br w:type="column"/>
      </w:r>
      <w:r>
        <w:rPr>
          <w:sz w:val="18"/>
        </w:rPr>
        <w:lastRenderedPageBreak/>
        <w:t>Sub-tree/Branch: It is a part of an entire decision tree.</w:t>
      </w:r>
      <w:r>
        <w:rPr>
          <w:rFonts w:ascii="Calibri" w:hAnsi="Calibri"/>
          <w:sz w:val="18"/>
        </w:rPr>
        <w:t>Child</w:t>
      </w:r>
      <w:r>
        <w:rPr>
          <w:rFonts w:ascii="Calibri" w:hAnsi="Calibri"/>
          <w:spacing w:val="9"/>
          <w:sz w:val="18"/>
        </w:rPr>
        <w:t>node:</w:t>
      </w:r>
      <w:r>
        <w:rPr>
          <w:rFonts w:ascii="Calibri" w:hAnsi="Calibri"/>
          <w:sz w:val="18"/>
        </w:rPr>
        <w:t>Thenodeevolvedfrom</w:t>
      </w:r>
      <w:r>
        <w:rPr>
          <w:rFonts w:ascii="Calibri" w:hAnsi="Calibri"/>
          <w:sz w:val="18"/>
        </w:rPr>
        <w:t>parentnodeby</w:t>
      </w:r>
      <w:r>
        <w:rPr>
          <w:rFonts w:ascii="Calibri" w:hAnsi="Calibri"/>
          <w:spacing w:val="10"/>
          <w:sz w:val="18"/>
        </w:rPr>
        <w:t>splitting</w:t>
      </w:r>
    </w:p>
    <w:p w:rsidR="000E0570" w:rsidRDefault="000E0570">
      <w:pPr>
        <w:pStyle w:val="BodyText"/>
        <w:spacing w:before="6"/>
        <w:rPr>
          <w:rFonts w:ascii="Calibri"/>
          <w:sz w:val="6"/>
        </w:rPr>
      </w:pPr>
    </w:p>
    <w:p w:rsidR="000E0570" w:rsidRDefault="004B3176">
      <w:pPr>
        <w:pStyle w:val="BodyText"/>
        <w:ind w:left="518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2138045" cy="15430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12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70" w:rsidRDefault="000E0570">
      <w:pPr>
        <w:pStyle w:val="BodyText"/>
        <w:rPr>
          <w:rFonts w:ascii="Calibri"/>
          <w:sz w:val="18"/>
        </w:rPr>
      </w:pPr>
    </w:p>
    <w:p w:rsidR="000E0570" w:rsidRDefault="000E0570">
      <w:pPr>
        <w:pStyle w:val="BodyText"/>
        <w:rPr>
          <w:rFonts w:ascii="Calibri"/>
          <w:sz w:val="18"/>
        </w:rPr>
      </w:pPr>
    </w:p>
    <w:p w:rsidR="000E0570" w:rsidRDefault="000E0570">
      <w:pPr>
        <w:pStyle w:val="BodyText"/>
        <w:spacing w:before="7"/>
        <w:rPr>
          <w:rFonts w:ascii="Calibri"/>
          <w:sz w:val="17"/>
        </w:rPr>
      </w:pPr>
    </w:p>
    <w:p w:rsidR="000E0570" w:rsidRDefault="004B3176">
      <w:pPr>
        <w:ind w:left="1388"/>
        <w:rPr>
          <w:sz w:val="16"/>
        </w:rPr>
      </w:pPr>
      <w:r>
        <w:rPr>
          <w:w w:val="105"/>
          <w:sz w:val="16"/>
        </w:rPr>
        <w:t>Figure 2.SampleDecisionTree</w:t>
      </w:r>
    </w:p>
    <w:p w:rsidR="000E0570" w:rsidRDefault="000E0570">
      <w:pPr>
        <w:pStyle w:val="BodyText"/>
        <w:rPr>
          <w:sz w:val="18"/>
        </w:rPr>
      </w:pPr>
    </w:p>
    <w:p w:rsidR="000E0570" w:rsidRDefault="000E0570">
      <w:pPr>
        <w:pStyle w:val="BodyText"/>
        <w:rPr>
          <w:sz w:val="18"/>
        </w:rPr>
      </w:pPr>
    </w:p>
    <w:p w:rsidR="000E0570" w:rsidRDefault="004B3176">
      <w:pPr>
        <w:pStyle w:val="ListParagraph"/>
        <w:numPr>
          <w:ilvl w:val="0"/>
          <w:numId w:val="2"/>
        </w:numPr>
        <w:tabs>
          <w:tab w:val="left" w:pos="427"/>
        </w:tabs>
        <w:spacing w:before="140"/>
        <w:ind w:hanging="286"/>
        <w:jc w:val="both"/>
        <w:rPr>
          <w:i/>
          <w:sz w:val="19"/>
        </w:rPr>
      </w:pPr>
      <w:r>
        <w:rPr>
          <w:i/>
          <w:w w:val="105"/>
          <w:sz w:val="19"/>
        </w:rPr>
        <w:t>Architecture</w:t>
      </w:r>
    </w:p>
    <w:p w:rsidR="000E0570" w:rsidRDefault="004B3176">
      <w:pPr>
        <w:pStyle w:val="BodyText"/>
        <w:spacing w:before="82" w:line="247" w:lineRule="auto"/>
        <w:ind w:left="141" w:right="140"/>
        <w:jc w:val="both"/>
      </w:pPr>
      <w:r>
        <w:t>The maincomponents of the proposed system architecture</w:t>
      </w:r>
      <w:r>
        <w:rPr>
          <w:w w:val="105"/>
        </w:rPr>
        <w:t>aretemparature,soilmoisture,humiditysensorsandraspberrypi.</w:t>
      </w:r>
    </w:p>
    <w:p w:rsidR="000E0570" w:rsidRDefault="004B3176">
      <w:pPr>
        <w:pStyle w:val="ListParagraph"/>
        <w:numPr>
          <w:ilvl w:val="0"/>
          <w:numId w:val="3"/>
        </w:numPr>
        <w:tabs>
          <w:tab w:val="left" w:pos="502"/>
        </w:tabs>
        <w:spacing w:line="247" w:lineRule="auto"/>
        <w:ind w:left="501" w:right="136"/>
        <w:rPr>
          <w:rFonts w:ascii="Symbol" w:hAnsi="Symbol"/>
          <w:sz w:val="24"/>
        </w:rPr>
      </w:pPr>
      <w:r>
        <w:rPr>
          <w:w w:val="105"/>
          <w:sz w:val="19"/>
        </w:rPr>
        <w:t xml:space="preserve">RaspberryPi playsa central role inthe system byproviding storage to the </w:t>
      </w:r>
      <w:r>
        <w:rPr>
          <w:w w:val="105"/>
          <w:sz w:val="19"/>
        </w:rPr>
        <w:t>datasets and hosting a webserver.</w:t>
      </w:r>
    </w:p>
    <w:p w:rsidR="000E0570" w:rsidRDefault="004B3176">
      <w:pPr>
        <w:pStyle w:val="ListParagraph"/>
        <w:numPr>
          <w:ilvl w:val="0"/>
          <w:numId w:val="3"/>
        </w:numPr>
        <w:tabs>
          <w:tab w:val="left" w:pos="502"/>
        </w:tabs>
        <w:spacing w:before="28" w:line="240" w:lineRule="exact"/>
        <w:ind w:left="501" w:right="143"/>
        <w:rPr>
          <w:rFonts w:ascii="Symbol" w:hAnsi="Symbol"/>
          <w:sz w:val="24"/>
        </w:rPr>
      </w:pPr>
      <w:r>
        <w:rPr>
          <w:w w:val="105"/>
          <w:sz w:val="19"/>
        </w:rPr>
        <w:t>The DHT11 an Soil moisture sensor are deployed inthe  field and are connected to raspberry pi as showninFigure3.</w:t>
      </w:r>
    </w:p>
    <w:p w:rsidR="000E0570" w:rsidRDefault="004B3176">
      <w:pPr>
        <w:pStyle w:val="ListParagraph"/>
        <w:numPr>
          <w:ilvl w:val="0"/>
          <w:numId w:val="3"/>
        </w:numPr>
        <w:tabs>
          <w:tab w:val="left" w:pos="502"/>
        </w:tabs>
        <w:spacing w:before="31" w:line="240" w:lineRule="exact"/>
        <w:ind w:left="501" w:right="144"/>
        <w:rPr>
          <w:rFonts w:ascii="Symbol" w:hAnsi="Symbol"/>
          <w:sz w:val="24"/>
        </w:rPr>
      </w:pPr>
      <w:r>
        <w:rPr>
          <w:w w:val="105"/>
          <w:sz w:val="19"/>
        </w:rPr>
        <w:t>Thedatasensedthrough these sensorsare sent to</w:t>
      </w:r>
      <w:r>
        <w:rPr>
          <w:sz w:val="19"/>
        </w:rPr>
        <w:t>raspberrypiandarestoredandproccessedinit.</w:t>
      </w:r>
    </w:p>
    <w:p w:rsidR="000E0570" w:rsidRDefault="004B3176">
      <w:pPr>
        <w:pStyle w:val="ListParagraph"/>
        <w:numPr>
          <w:ilvl w:val="0"/>
          <w:numId w:val="3"/>
        </w:numPr>
        <w:tabs>
          <w:tab w:val="left" w:pos="502"/>
        </w:tabs>
        <w:spacing w:before="30" w:line="240" w:lineRule="exact"/>
        <w:ind w:left="501" w:right="143"/>
        <w:rPr>
          <w:rFonts w:ascii="Symbol" w:hAnsi="Symbol"/>
          <w:sz w:val="24"/>
        </w:rPr>
      </w:pPr>
      <w:r>
        <w:rPr>
          <w:w w:val="105"/>
          <w:sz w:val="19"/>
        </w:rPr>
        <w:t>Decision tree algorith</w:t>
      </w:r>
      <w:r>
        <w:rPr>
          <w:w w:val="105"/>
          <w:sz w:val="19"/>
        </w:rPr>
        <w:t>m is applied on the datasets inordertopredicttheaccurateresults.</w:t>
      </w:r>
    </w:p>
    <w:p w:rsidR="000E0570" w:rsidRDefault="004B3176">
      <w:pPr>
        <w:pStyle w:val="ListParagraph"/>
        <w:numPr>
          <w:ilvl w:val="0"/>
          <w:numId w:val="3"/>
        </w:numPr>
        <w:tabs>
          <w:tab w:val="left" w:pos="502"/>
        </w:tabs>
        <w:spacing w:before="31" w:line="240" w:lineRule="exact"/>
        <w:ind w:left="501" w:right="128"/>
        <w:rPr>
          <w:rFonts w:ascii="Symbol" w:hAnsi="Symbol"/>
          <w:sz w:val="24"/>
        </w:rPr>
      </w:pPr>
      <w:r>
        <w:rPr>
          <w:w w:val="105"/>
          <w:sz w:val="19"/>
        </w:rPr>
        <w:t>Theresultissenttothefarmer throughan emailregardingthewatersupply.</w:t>
      </w:r>
    </w:p>
    <w:p w:rsidR="000E0570" w:rsidRDefault="004B3176">
      <w:pPr>
        <w:pStyle w:val="ListParagraph"/>
        <w:numPr>
          <w:ilvl w:val="0"/>
          <w:numId w:val="3"/>
        </w:numPr>
        <w:tabs>
          <w:tab w:val="left" w:pos="502"/>
        </w:tabs>
        <w:spacing w:line="247" w:lineRule="auto"/>
        <w:ind w:left="501" w:right="129"/>
        <w:rPr>
          <w:rFonts w:ascii="Symbol" w:hAnsi="Symbol"/>
          <w:sz w:val="24"/>
        </w:rPr>
      </w:pPr>
      <w:r>
        <w:rPr>
          <w:sz w:val="19"/>
        </w:rPr>
        <w:t>All data sent from the sensorsto the raspberry pi are</w:t>
      </w:r>
      <w:r>
        <w:rPr>
          <w:w w:val="105"/>
          <w:sz w:val="19"/>
        </w:rPr>
        <w:t>storedinaclouddatabaseforfutureuse.</w:t>
      </w:r>
    </w:p>
    <w:p w:rsidR="000E0570" w:rsidRDefault="000E0570">
      <w:pPr>
        <w:pStyle w:val="BodyText"/>
        <w:rPr>
          <w:sz w:val="20"/>
        </w:rPr>
      </w:pPr>
    </w:p>
    <w:p w:rsidR="000E0570" w:rsidRDefault="000E0570">
      <w:pPr>
        <w:pStyle w:val="BodyText"/>
        <w:spacing w:before="9"/>
      </w:pPr>
      <w:r>
        <w:pict>
          <v:group id="_x0000_s1026" style="position:absolute;margin-left:307.05pt;margin-top:13.35pt;width:234.15pt;height:120.8pt;z-index:-251654656;mso-position-horizontal-relative:page" coordorigin="6142,267" coordsize="4683,2416203">
            <v:rect id="_x0000_s1027" style="position:absolute;left:6149;top:274;width:4668;height:2401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6300;top:398;width:4365;height:2192">
              <v:imagedata r:id="rId13" o:title=""/>
            </v:shape>
            <w10:wrap type="topAndBottom" anchorx="page"/>
          </v:group>
        </w:pict>
      </w:r>
    </w:p>
    <w:p w:rsidR="000E0570" w:rsidRDefault="004B3176">
      <w:pPr>
        <w:spacing w:before="56"/>
        <w:ind w:left="1748"/>
        <w:rPr>
          <w:sz w:val="16"/>
        </w:rPr>
      </w:pPr>
      <w:r>
        <w:rPr>
          <w:w w:val="105"/>
          <w:sz w:val="16"/>
        </w:rPr>
        <w:t>Figure3.ArchitectureDiagram</w:t>
      </w:r>
    </w:p>
    <w:p w:rsidR="000E0570" w:rsidRDefault="000E0570">
      <w:pPr>
        <w:pStyle w:val="BodyText"/>
        <w:rPr>
          <w:sz w:val="18"/>
        </w:rPr>
      </w:pPr>
    </w:p>
    <w:p w:rsidR="000E0570" w:rsidRDefault="000E0570">
      <w:pPr>
        <w:pStyle w:val="BodyText"/>
        <w:spacing w:before="10"/>
        <w:rPr>
          <w:sz w:val="24"/>
        </w:rPr>
      </w:pPr>
    </w:p>
    <w:p w:rsidR="000E0570" w:rsidRDefault="004B3176">
      <w:pPr>
        <w:pStyle w:val="ListParagraph"/>
        <w:numPr>
          <w:ilvl w:val="0"/>
          <w:numId w:val="2"/>
        </w:numPr>
        <w:tabs>
          <w:tab w:val="left" w:pos="427"/>
        </w:tabs>
        <w:ind w:hanging="286"/>
        <w:jc w:val="both"/>
        <w:rPr>
          <w:i/>
          <w:sz w:val="19"/>
        </w:rPr>
      </w:pPr>
      <w:r>
        <w:rPr>
          <w:i/>
          <w:w w:val="105"/>
          <w:sz w:val="19"/>
        </w:rPr>
        <w:t>Dataset</w:t>
      </w:r>
    </w:p>
    <w:p w:rsidR="000E0570" w:rsidRDefault="004B3176">
      <w:pPr>
        <w:pStyle w:val="BodyText"/>
        <w:spacing w:before="82" w:line="252" w:lineRule="auto"/>
        <w:ind w:left="141" w:right="129"/>
        <w:jc w:val="both"/>
      </w:pPr>
      <w:r>
        <w:rPr>
          <w:w w:val="105"/>
        </w:rPr>
        <w:t>Datasets containing values of temperature, humidity andsoil moisture are loaded into the decision tree algorithm.</w:t>
      </w:r>
      <w:r>
        <w:t>These datasetscontain values of different scenarios in the</w:t>
      </w:r>
      <w:r>
        <w:rPr>
          <w:w w:val="105"/>
        </w:rPr>
        <w:t>fieldsinordertotrainthemodelaccurately.ThetemperatureisinCelsius,humidityands</w:t>
      </w:r>
      <w:r>
        <w:rPr>
          <w:w w:val="105"/>
        </w:rPr>
        <w:t>oilmoistureare</w:t>
      </w:r>
    </w:p>
    <w:p w:rsidR="000E0570" w:rsidRDefault="000E0570">
      <w:pPr>
        <w:spacing w:line="252" w:lineRule="auto"/>
        <w:jc w:val="both"/>
        <w:sectPr w:rsidR="000E0570">
          <w:type w:val="continuous"/>
          <w:pgSz w:w="11910" w:h="16830"/>
          <w:pgMar w:top="980" w:right="940" w:bottom="700" w:left="940" w:header="720" w:footer="720" w:gutter="0"/>
          <w:cols w:num="2" w:space="720" w:equalWidth="0">
            <w:col w:w="4888" w:space="173"/>
            <w:col w:w="4969"/>
          </w:cols>
        </w:sectPr>
      </w:pPr>
    </w:p>
    <w:p w:rsidR="000E0570" w:rsidRDefault="000E0570">
      <w:pPr>
        <w:pStyle w:val="BodyText"/>
        <w:rPr>
          <w:sz w:val="20"/>
        </w:rPr>
      </w:pPr>
    </w:p>
    <w:p w:rsidR="000E0570" w:rsidRDefault="000E0570">
      <w:pPr>
        <w:rPr>
          <w:sz w:val="20"/>
        </w:rPr>
        <w:sectPr w:rsidR="000E0570">
          <w:pgSz w:w="11910" w:h="16830"/>
          <w:pgMar w:top="980" w:right="940" w:bottom="700" w:left="940" w:header="393" w:footer="520" w:gutter="0"/>
          <w:cols w:space="720"/>
        </w:sectPr>
      </w:pPr>
    </w:p>
    <w:p w:rsidR="000E0570" w:rsidRDefault="000E0570">
      <w:pPr>
        <w:pStyle w:val="BodyText"/>
        <w:spacing w:before="8"/>
        <w:rPr>
          <w:sz w:val="18"/>
        </w:rPr>
      </w:pPr>
    </w:p>
    <w:p w:rsidR="000E0570" w:rsidRDefault="004B3176">
      <w:pPr>
        <w:pStyle w:val="BodyText"/>
        <w:spacing w:before="1" w:line="247" w:lineRule="auto"/>
        <w:ind w:left="141" w:right="61"/>
        <w:jc w:val="both"/>
      </w:pPr>
      <w:r>
        <w:t>represented inpercentages. Sampledatasets are as show in</w:t>
      </w:r>
      <w:r>
        <w:rPr>
          <w:w w:val="105"/>
        </w:rPr>
        <w:t>Table1.</w:t>
      </w:r>
    </w:p>
    <w:p w:rsidR="000E0570" w:rsidRDefault="004B3176">
      <w:pPr>
        <w:spacing w:before="178"/>
        <w:ind w:left="808" w:right="728"/>
        <w:jc w:val="center"/>
        <w:rPr>
          <w:sz w:val="16"/>
        </w:rPr>
      </w:pPr>
      <w:r>
        <w:rPr>
          <w:w w:val="105"/>
          <w:sz w:val="16"/>
        </w:rPr>
        <w:t>Table1.SampleDataset</w:t>
      </w:r>
    </w:p>
    <w:p w:rsidR="000E0570" w:rsidRDefault="004B3176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151130</wp:posOffset>
            </wp:positionV>
            <wp:extent cx="2400300" cy="156337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483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0570" w:rsidRDefault="000E0570">
      <w:pPr>
        <w:pStyle w:val="BodyText"/>
        <w:spacing w:before="3"/>
        <w:rPr>
          <w:sz w:val="18"/>
        </w:rPr>
      </w:pPr>
    </w:p>
    <w:p w:rsidR="000E0570" w:rsidRDefault="004B3176">
      <w:pPr>
        <w:pStyle w:val="ListParagraph"/>
        <w:numPr>
          <w:ilvl w:val="0"/>
          <w:numId w:val="1"/>
        </w:numPr>
        <w:tabs>
          <w:tab w:val="left" w:pos="2199"/>
        </w:tabs>
        <w:ind w:left="2199" w:hanging="346"/>
        <w:jc w:val="left"/>
        <w:rPr>
          <w:sz w:val="19"/>
        </w:rPr>
      </w:pPr>
      <w:r>
        <w:rPr>
          <w:w w:val="105"/>
          <w:sz w:val="19"/>
        </w:rPr>
        <w:t>RESULTS</w:t>
      </w:r>
    </w:p>
    <w:p w:rsidR="000E0570" w:rsidRDefault="000E0570">
      <w:pPr>
        <w:pStyle w:val="BodyText"/>
        <w:spacing w:before="82" w:line="252" w:lineRule="auto"/>
        <w:ind w:left="141" w:right="38"/>
        <w:jc w:val="both"/>
      </w:pPr>
      <w:r>
        <w:pict>
          <v:group id="_x0000_s1029" style="position:absolute;left:0;text-align:left;margin-left:52.7pt;margin-top:71.15pt;width:245.05pt;height:140.8pt;z-index:251652608;mso-position-horizontal-relative:page" coordorigin="1054,1424" coordsize="4901,2816203">
            <v:rect id="_x0000_s1030" style="position:absolute;left:1062;top:1431;width:4709;height:2801" filled="f"/>
            <v:shape id="_x0000_s1031" type="#_x0000_t75" style="position:absolute;left:1215;top:1514;width:4740;height:2640">
              <v:imagedata r:id="rId15" o:title=""/>
            </v:shape>
            <w10:wrap anchorx="page"/>
          </v:group>
        </w:pict>
      </w:r>
      <w:r w:rsidR="004B3176">
        <w:rPr>
          <w:w w:val="105"/>
        </w:rPr>
        <w:t>Thesampleoutputasshowninfigure4 contains  thevalues of temperature in both Centigrade and Fahre</w:t>
      </w:r>
      <w:r w:rsidR="004B3176">
        <w:rPr>
          <w:w w:val="105"/>
        </w:rPr>
        <w:t>nheit,</w:t>
      </w:r>
      <w:r w:rsidR="004B3176">
        <w:t>humidity, water presence, and prints as well as sends an e-</w:t>
      </w:r>
      <w:r w:rsidR="004B3176">
        <w:rPr>
          <w:w w:val="105"/>
        </w:rPr>
        <w:t>mailalerttofarmer.</w:t>
      </w:r>
    </w:p>
    <w:p w:rsidR="000E0570" w:rsidRDefault="000E0570">
      <w:pPr>
        <w:pStyle w:val="BodyText"/>
        <w:rPr>
          <w:sz w:val="22"/>
        </w:rPr>
      </w:pPr>
    </w:p>
    <w:p w:rsidR="000E0570" w:rsidRDefault="000E0570">
      <w:pPr>
        <w:pStyle w:val="BodyText"/>
        <w:rPr>
          <w:sz w:val="22"/>
        </w:rPr>
      </w:pPr>
    </w:p>
    <w:p w:rsidR="000E0570" w:rsidRDefault="000E0570">
      <w:pPr>
        <w:pStyle w:val="BodyText"/>
        <w:rPr>
          <w:sz w:val="22"/>
        </w:rPr>
      </w:pPr>
    </w:p>
    <w:p w:rsidR="000E0570" w:rsidRDefault="000E0570">
      <w:pPr>
        <w:pStyle w:val="BodyText"/>
        <w:rPr>
          <w:sz w:val="22"/>
        </w:rPr>
      </w:pPr>
    </w:p>
    <w:p w:rsidR="000E0570" w:rsidRDefault="000E0570">
      <w:pPr>
        <w:pStyle w:val="BodyText"/>
        <w:rPr>
          <w:sz w:val="22"/>
        </w:rPr>
      </w:pPr>
    </w:p>
    <w:p w:rsidR="000E0570" w:rsidRDefault="000E0570">
      <w:pPr>
        <w:pStyle w:val="BodyText"/>
        <w:rPr>
          <w:sz w:val="22"/>
        </w:rPr>
      </w:pPr>
    </w:p>
    <w:p w:rsidR="000E0570" w:rsidRDefault="000E0570">
      <w:pPr>
        <w:pStyle w:val="BodyText"/>
        <w:rPr>
          <w:sz w:val="22"/>
        </w:rPr>
      </w:pPr>
    </w:p>
    <w:p w:rsidR="000E0570" w:rsidRDefault="000E0570">
      <w:pPr>
        <w:pStyle w:val="BodyText"/>
        <w:rPr>
          <w:sz w:val="22"/>
        </w:rPr>
      </w:pPr>
    </w:p>
    <w:p w:rsidR="000E0570" w:rsidRDefault="000E0570">
      <w:pPr>
        <w:pStyle w:val="BodyText"/>
        <w:rPr>
          <w:sz w:val="22"/>
        </w:rPr>
      </w:pPr>
    </w:p>
    <w:p w:rsidR="000E0570" w:rsidRDefault="000E0570">
      <w:pPr>
        <w:pStyle w:val="BodyText"/>
        <w:rPr>
          <w:sz w:val="22"/>
        </w:rPr>
      </w:pPr>
    </w:p>
    <w:p w:rsidR="000E0570" w:rsidRDefault="000E0570">
      <w:pPr>
        <w:pStyle w:val="BodyText"/>
        <w:rPr>
          <w:sz w:val="22"/>
        </w:rPr>
      </w:pPr>
    </w:p>
    <w:p w:rsidR="000E0570" w:rsidRDefault="000E0570">
      <w:pPr>
        <w:pStyle w:val="BodyText"/>
        <w:rPr>
          <w:sz w:val="22"/>
        </w:rPr>
      </w:pPr>
    </w:p>
    <w:p w:rsidR="000E0570" w:rsidRDefault="000E0570">
      <w:pPr>
        <w:pStyle w:val="BodyText"/>
        <w:spacing w:before="2"/>
        <w:rPr>
          <w:sz w:val="24"/>
        </w:rPr>
      </w:pPr>
    </w:p>
    <w:p w:rsidR="000E0570" w:rsidRDefault="004B3176">
      <w:pPr>
        <w:spacing w:before="1"/>
        <w:ind w:left="808" w:right="744"/>
        <w:jc w:val="center"/>
        <w:rPr>
          <w:sz w:val="16"/>
        </w:rPr>
      </w:pPr>
      <w:r>
        <w:rPr>
          <w:w w:val="105"/>
          <w:sz w:val="16"/>
        </w:rPr>
        <w:t>Figure4.SampleOutput</w:t>
      </w:r>
    </w:p>
    <w:p w:rsidR="000E0570" w:rsidRDefault="000E0570">
      <w:pPr>
        <w:pStyle w:val="BodyText"/>
        <w:spacing w:before="8"/>
        <w:rPr>
          <w:sz w:val="20"/>
        </w:rPr>
      </w:pPr>
    </w:p>
    <w:p w:rsidR="000E0570" w:rsidRDefault="004B3176">
      <w:pPr>
        <w:pStyle w:val="BodyText"/>
        <w:spacing w:line="254" w:lineRule="auto"/>
        <w:ind w:left="141" w:right="38"/>
        <w:jc w:val="both"/>
      </w:pPr>
      <w:r>
        <w:rPr>
          <w:w w:val="105"/>
        </w:rPr>
        <w:t>Afterapplyingdecisiontreealgorithmonthesenseddatasets, an output containing the decision to water thecrop ismade. This  output containing</w:t>
      </w:r>
      <w:r>
        <w:rPr>
          <w:w w:val="105"/>
        </w:rPr>
        <w:t xml:space="preserve"> decision is  sent tothe usersor famers through an Electronic mail (E-mail)using Simplemailtransferprotocol.</w:t>
      </w:r>
    </w:p>
    <w:p w:rsidR="000E0570" w:rsidRDefault="004B3176">
      <w:pPr>
        <w:pStyle w:val="BodyText"/>
        <w:spacing w:line="217" w:lineRule="exact"/>
        <w:ind w:left="141"/>
        <w:jc w:val="both"/>
      </w:pPr>
      <w:r>
        <w:t>ThetwotypeofdecisionsarenamedasYesandNo.</w:t>
      </w:r>
    </w:p>
    <w:p w:rsidR="000E0570" w:rsidRDefault="004B3176">
      <w:pPr>
        <w:pStyle w:val="ListParagraph"/>
        <w:numPr>
          <w:ilvl w:val="0"/>
          <w:numId w:val="4"/>
        </w:numPr>
        <w:tabs>
          <w:tab w:val="left" w:pos="502"/>
        </w:tabs>
        <w:spacing w:before="7" w:line="264" w:lineRule="auto"/>
        <w:ind w:left="501" w:right="59"/>
        <w:jc w:val="both"/>
        <w:rPr>
          <w:sz w:val="19"/>
        </w:rPr>
      </w:pPr>
      <w:r>
        <w:rPr>
          <w:w w:val="105"/>
          <w:sz w:val="19"/>
        </w:rPr>
        <w:t>If the algorithm predictsthe result as  yes, then analertissent tofarmerasshowninFigure5.</w:t>
      </w:r>
    </w:p>
    <w:p w:rsidR="000E0570" w:rsidRDefault="004B3176">
      <w:pPr>
        <w:pStyle w:val="ListParagraph"/>
        <w:numPr>
          <w:ilvl w:val="0"/>
          <w:numId w:val="4"/>
        </w:numPr>
        <w:tabs>
          <w:tab w:val="left" w:pos="502"/>
        </w:tabs>
        <w:spacing w:line="203" w:lineRule="exact"/>
        <w:jc w:val="both"/>
        <w:rPr>
          <w:sz w:val="19"/>
        </w:rPr>
      </w:pPr>
      <w:r>
        <w:rPr>
          <w:w w:val="105"/>
          <w:sz w:val="19"/>
        </w:rPr>
        <w:t>Ifthealgorithm</w:t>
      </w:r>
      <w:r>
        <w:rPr>
          <w:w w:val="105"/>
          <w:sz w:val="19"/>
        </w:rPr>
        <w:t>predictstheresultasno,thenalertis</w:t>
      </w:r>
    </w:p>
    <w:p w:rsidR="000E0570" w:rsidRDefault="000E0570">
      <w:pPr>
        <w:pStyle w:val="BodyText"/>
        <w:spacing w:before="6"/>
        <w:ind w:left="501"/>
        <w:jc w:val="both"/>
      </w:pPr>
      <w:r>
        <w:pict>
          <v:group id="_x0000_s1032" style="position:absolute;left:0;text-align:left;margin-left:47.55pt;margin-top:18.65pt;width:250.2pt;height:66.15pt;z-index:251653632;mso-position-horizontal-relative:page" coordorigin="952,374" coordsize="5004,1323203">
            <v:rect id="_x0000_s1033" style="position:absolute;left:959;top:381;width:4709;height:1308" filled="f"/>
            <v:shape id="_x0000_s1034" type="#_x0000_t75" style="position:absolute;left:1110;top:457;width:4845;height:1155">
              <v:imagedata r:id="rId16" o:title=""/>
            </v:shape>
            <w10:wrap anchorx="page"/>
          </v:group>
        </w:pict>
      </w:r>
      <w:r w:rsidR="004B3176">
        <w:rPr>
          <w:w w:val="105"/>
        </w:rPr>
        <w:t>senttofarmerasshowninFigure6.</w:t>
      </w:r>
    </w:p>
    <w:p w:rsidR="000E0570" w:rsidRDefault="000E0570">
      <w:pPr>
        <w:pStyle w:val="BodyText"/>
        <w:rPr>
          <w:sz w:val="22"/>
        </w:rPr>
      </w:pPr>
    </w:p>
    <w:p w:rsidR="000E0570" w:rsidRDefault="000E0570">
      <w:pPr>
        <w:pStyle w:val="BodyText"/>
        <w:rPr>
          <w:sz w:val="22"/>
        </w:rPr>
      </w:pPr>
    </w:p>
    <w:p w:rsidR="000E0570" w:rsidRDefault="000E0570">
      <w:pPr>
        <w:pStyle w:val="BodyText"/>
        <w:rPr>
          <w:sz w:val="22"/>
        </w:rPr>
      </w:pPr>
    </w:p>
    <w:p w:rsidR="000E0570" w:rsidRDefault="000E0570">
      <w:pPr>
        <w:pStyle w:val="BodyText"/>
        <w:rPr>
          <w:sz w:val="22"/>
        </w:rPr>
      </w:pPr>
    </w:p>
    <w:p w:rsidR="000E0570" w:rsidRDefault="000E0570">
      <w:pPr>
        <w:pStyle w:val="BodyText"/>
        <w:rPr>
          <w:sz w:val="22"/>
        </w:rPr>
      </w:pPr>
    </w:p>
    <w:p w:rsidR="000E0570" w:rsidRDefault="000E0570">
      <w:pPr>
        <w:pStyle w:val="BodyText"/>
        <w:spacing w:before="11"/>
        <w:rPr>
          <w:sz w:val="24"/>
        </w:rPr>
      </w:pPr>
    </w:p>
    <w:p w:rsidR="000E0570" w:rsidRDefault="004B3176">
      <w:pPr>
        <w:ind w:left="808" w:right="731"/>
        <w:jc w:val="center"/>
        <w:rPr>
          <w:sz w:val="16"/>
        </w:rPr>
      </w:pPr>
      <w:r>
        <w:rPr>
          <w:w w:val="105"/>
          <w:sz w:val="16"/>
        </w:rPr>
        <w:t>Figure5.E-mailalertforWaterrequirement</w:t>
      </w:r>
    </w:p>
    <w:p w:rsidR="000E0570" w:rsidRDefault="000E0570">
      <w:pPr>
        <w:pStyle w:val="BodyText"/>
        <w:spacing w:before="6"/>
        <w:rPr>
          <w:sz w:val="14"/>
        </w:rPr>
      </w:pPr>
      <w:r w:rsidRPr="000E0570">
        <w:pict>
          <v:group id="_x0000_s1035" style="position:absolute;margin-left:47.05pt;margin-top:10.3pt;width:241.1pt;height:47.6pt;z-index:-251653632;mso-position-horizontal-relative:page" coordorigin="942,207" coordsize="4822,952203">
            <v:rect id="_x0000_s1036" style="position:absolute;left:949;top:214;width:4807;height:937" filled="f"/>
            <v:shape id="_x0000_s1037" type="#_x0000_t75" style="position:absolute;left:1365;top:297;width:4230;height:687">
              <v:imagedata r:id="rId17" o:title=""/>
            </v:shape>
            <w10:wrap type="topAndBottom" anchorx="page"/>
          </v:group>
        </w:pict>
      </w:r>
    </w:p>
    <w:p w:rsidR="000E0570" w:rsidRDefault="000E0570">
      <w:pPr>
        <w:pStyle w:val="BodyText"/>
        <w:spacing w:before="3"/>
        <w:rPr>
          <w:sz w:val="20"/>
        </w:rPr>
      </w:pPr>
    </w:p>
    <w:p w:rsidR="000E0570" w:rsidRDefault="004B3176">
      <w:pPr>
        <w:ind w:left="808" w:right="744"/>
        <w:jc w:val="center"/>
        <w:rPr>
          <w:sz w:val="16"/>
        </w:rPr>
      </w:pPr>
      <w:r>
        <w:rPr>
          <w:w w:val="105"/>
          <w:sz w:val="16"/>
        </w:rPr>
        <w:t>Figure6.E-mailalertforNoWaterrequirement</w:t>
      </w:r>
    </w:p>
    <w:p w:rsidR="000E0570" w:rsidRDefault="004B3176">
      <w:pPr>
        <w:pStyle w:val="BodyText"/>
        <w:rPr>
          <w:sz w:val="22"/>
        </w:rPr>
      </w:pPr>
      <w:r>
        <w:br w:type="column"/>
      </w:r>
    </w:p>
    <w:p w:rsidR="000E0570" w:rsidRDefault="004B3176">
      <w:pPr>
        <w:pStyle w:val="BodyText"/>
        <w:spacing w:before="188" w:line="280" w:lineRule="auto"/>
        <w:ind w:left="141" w:right="140"/>
        <w:jc w:val="both"/>
      </w:pPr>
      <w:r>
        <w:rPr>
          <w:w w:val="105"/>
        </w:rPr>
        <w:t>The values of temperature, humidity and water presence</w:t>
      </w:r>
      <w:r>
        <w:t>arealsostoredinacloudstorageforfuturerefer</w:t>
      </w:r>
      <w:r>
        <w:t>ences.</w:t>
      </w:r>
    </w:p>
    <w:p w:rsidR="000E0570" w:rsidRDefault="000E0570">
      <w:pPr>
        <w:pStyle w:val="BodyText"/>
        <w:spacing w:before="3"/>
        <w:rPr>
          <w:sz w:val="27"/>
        </w:rPr>
      </w:pPr>
    </w:p>
    <w:p w:rsidR="000E0570" w:rsidRDefault="004B3176">
      <w:pPr>
        <w:pStyle w:val="ListParagraph"/>
        <w:numPr>
          <w:ilvl w:val="0"/>
          <w:numId w:val="1"/>
        </w:numPr>
        <w:tabs>
          <w:tab w:val="left" w:pos="1989"/>
        </w:tabs>
        <w:spacing w:before="1"/>
        <w:ind w:left="1988" w:hanging="301"/>
        <w:jc w:val="left"/>
        <w:rPr>
          <w:sz w:val="19"/>
        </w:rPr>
      </w:pPr>
      <w:r>
        <w:rPr>
          <w:w w:val="105"/>
          <w:sz w:val="19"/>
        </w:rPr>
        <w:t>CONCLUSION</w:t>
      </w:r>
    </w:p>
    <w:p w:rsidR="000E0570" w:rsidRDefault="004B3176">
      <w:pPr>
        <w:pStyle w:val="BodyText"/>
        <w:spacing w:before="81" w:line="256" w:lineRule="auto"/>
        <w:ind w:left="141" w:right="133"/>
        <w:jc w:val="both"/>
      </w:pPr>
      <w:r>
        <w:t>The work presentedinthis paper was highly motivated by</w:t>
      </w:r>
      <w:r>
        <w:rPr>
          <w:w w:val="105"/>
        </w:rPr>
        <w:t>therealizationof future water scarcity that isgoing tocreateagreathavoc.AgricultureisthesignificantoccupationinIndiaandthesefieldsconsumeslargeamount ofwater.</w:t>
      </w:r>
    </w:p>
    <w:p w:rsidR="000E0570" w:rsidRDefault="004B3176">
      <w:pPr>
        <w:pStyle w:val="BodyText"/>
        <w:spacing w:line="206" w:lineRule="exact"/>
        <w:ind w:left="141"/>
        <w:jc w:val="both"/>
      </w:pPr>
      <w:r>
        <w:t>Greaterthan80%ofwater</w:t>
      </w:r>
      <w:r>
        <w:t>resourcesareonlyusedforthe</w:t>
      </w:r>
    </w:p>
    <w:p w:rsidR="000E0570" w:rsidRDefault="004B3176">
      <w:pPr>
        <w:pStyle w:val="BodyText"/>
        <w:spacing w:before="7" w:line="254" w:lineRule="auto"/>
        <w:ind w:left="141" w:right="132"/>
        <w:jc w:val="both"/>
      </w:pPr>
      <w:r>
        <w:rPr>
          <w:w w:val="105"/>
        </w:rPr>
        <w:t>agriculture. Thiscontinuoustrend may affect the waterresources to be completely diminished. Taking this intoconsideration, a model wasproposed to limit the waterusage. For better land productivity, implementing smarttechnologyina</w:t>
      </w:r>
      <w:r>
        <w:rPr>
          <w:w w:val="105"/>
        </w:rPr>
        <w:t>griculturalpracticesareneedto  befocused.</w:t>
      </w:r>
    </w:p>
    <w:p w:rsidR="000E0570" w:rsidRDefault="004B3176">
      <w:pPr>
        <w:pStyle w:val="BodyText"/>
        <w:spacing w:line="252" w:lineRule="auto"/>
        <w:ind w:left="141" w:right="124"/>
        <w:jc w:val="both"/>
      </w:pPr>
      <w:r>
        <w:t>The system wasprogrammed to be trainedfrom the given</w:t>
      </w:r>
      <w:r>
        <w:rPr>
          <w:w w:val="105"/>
        </w:rPr>
        <w:t>dataset using all the sensed data from the soil moisture,temperatureandhumiditysensors.Byapplyingthe</w:t>
      </w:r>
      <w:r>
        <w:t>decisiontree learningalgorithm, whichisfrom the family</w:t>
      </w:r>
      <w:r>
        <w:rPr>
          <w:w w:val="105"/>
        </w:rPr>
        <w:t>of super</w:t>
      </w:r>
      <w:r>
        <w:rPr>
          <w:w w:val="105"/>
        </w:rPr>
        <w:t>visedmachinelearningalgorithms,  on the real</w:t>
      </w:r>
      <w:r>
        <w:t>timedata itsprocesses and generates an output yes/no and</w:t>
      </w:r>
      <w:r>
        <w:rPr>
          <w:w w:val="105"/>
        </w:rPr>
        <w:t>sends the decision to the farmer through an email. Usingthisdecision, a  farmer can decide himself to water thecrop only when required, avoiding the wastage</w:t>
      </w:r>
      <w:r>
        <w:rPr>
          <w:w w:val="105"/>
        </w:rPr>
        <w:t xml:space="preserve"> of wateruse.</w:t>
      </w:r>
    </w:p>
    <w:p w:rsidR="000E0570" w:rsidRDefault="000E0570">
      <w:pPr>
        <w:pStyle w:val="BodyText"/>
        <w:rPr>
          <w:sz w:val="22"/>
        </w:rPr>
      </w:pPr>
    </w:p>
    <w:p w:rsidR="000E0570" w:rsidRDefault="004B3176">
      <w:pPr>
        <w:pStyle w:val="BodyText"/>
        <w:spacing w:before="147"/>
        <w:ind w:left="1845" w:right="1830"/>
        <w:jc w:val="center"/>
      </w:pPr>
      <w:r>
        <w:rPr>
          <w:w w:val="105"/>
        </w:rPr>
        <w:t>REFERENCES</w:t>
      </w:r>
    </w:p>
    <w:p w:rsidR="000E0570" w:rsidRDefault="004B3176">
      <w:pPr>
        <w:pStyle w:val="ListParagraph"/>
        <w:numPr>
          <w:ilvl w:val="1"/>
          <w:numId w:val="4"/>
        </w:numPr>
        <w:tabs>
          <w:tab w:val="left" w:pos="638"/>
        </w:tabs>
        <w:spacing w:before="83" w:line="235" w:lineRule="auto"/>
        <w:ind w:right="127"/>
        <w:jc w:val="both"/>
        <w:rPr>
          <w:sz w:val="16"/>
        </w:rPr>
      </w:pPr>
      <w:r>
        <w:rPr>
          <w:sz w:val="16"/>
        </w:rPr>
        <w:t>Dishay Kissoon, Hinouccha Deerpaul and Avinash Mungur, “ A</w:t>
      </w:r>
      <w:r>
        <w:rPr>
          <w:w w:val="105"/>
          <w:sz w:val="16"/>
        </w:rPr>
        <w:t xml:space="preserve">SmartIrrigation and Monitoring System”, </w:t>
      </w:r>
      <w:r>
        <w:rPr>
          <w:i/>
          <w:w w:val="105"/>
          <w:sz w:val="16"/>
        </w:rPr>
        <w:t>The International</w:t>
      </w:r>
      <w:r>
        <w:rPr>
          <w:i/>
          <w:sz w:val="16"/>
        </w:rPr>
        <w:t>JournalofComputerApplications</w:t>
      </w:r>
      <w:r>
        <w:rPr>
          <w:sz w:val="16"/>
        </w:rPr>
        <w:t>,vol.163,No.8,Apr.2017.</w:t>
      </w:r>
    </w:p>
    <w:p w:rsidR="000E0570" w:rsidRDefault="000E0570">
      <w:pPr>
        <w:pStyle w:val="ListParagraph"/>
        <w:numPr>
          <w:ilvl w:val="1"/>
          <w:numId w:val="4"/>
        </w:numPr>
        <w:tabs>
          <w:tab w:val="left" w:pos="638"/>
        </w:tabs>
        <w:spacing w:before="60" w:line="235" w:lineRule="auto"/>
        <w:ind w:right="129"/>
        <w:jc w:val="both"/>
        <w:rPr>
          <w:sz w:val="16"/>
        </w:rPr>
      </w:pPr>
      <w:r w:rsidRPr="000E0570">
        <w:pict>
          <v:rect id="_x0000_s1038" style="position:absolute;left:0;text-align:left;margin-left:463.3pt;margin-top:29.05pt;width:39.05pt;height:10.5pt;z-index:-251661824;mso-position-horizontal-relative:page" stroked="f">
            <w10:wrap anchorx="page"/>
          </v:rect>
        </w:pict>
      </w:r>
      <w:r w:rsidR="004B3176">
        <w:rPr>
          <w:w w:val="105"/>
          <w:sz w:val="16"/>
        </w:rPr>
        <w:t>P.Narayut, P. Sasimanee, C.-I. Anupong, P. Phond and A.</w:t>
      </w:r>
      <w:r w:rsidR="004B3176">
        <w:rPr>
          <w:sz w:val="16"/>
        </w:rPr>
        <w:t>Khajon</w:t>
      </w:r>
      <w:r w:rsidR="004B3176">
        <w:rPr>
          <w:sz w:val="16"/>
        </w:rPr>
        <w:t>pong, “ A Control System in an IntelligentFarming byusing Arduino Technology”, Student Project Conference (ICT -</w:t>
      </w:r>
      <w:r w:rsidR="004B3176">
        <w:rPr>
          <w:w w:val="105"/>
          <w:sz w:val="16"/>
        </w:rPr>
        <w:t>ISPC),2016FifthICTInternational,27-28May2016.</w:t>
      </w:r>
    </w:p>
    <w:p w:rsidR="000E0570" w:rsidRDefault="000E0570">
      <w:pPr>
        <w:pStyle w:val="ListParagraph"/>
        <w:numPr>
          <w:ilvl w:val="1"/>
          <w:numId w:val="4"/>
        </w:numPr>
        <w:tabs>
          <w:tab w:val="left" w:pos="638"/>
        </w:tabs>
        <w:spacing w:before="44" w:line="235" w:lineRule="auto"/>
        <w:ind w:right="137"/>
        <w:jc w:val="both"/>
        <w:rPr>
          <w:sz w:val="16"/>
        </w:rPr>
      </w:pPr>
      <w:r w:rsidRPr="000E0570">
        <w:pict>
          <v:rect id="_x0000_s1039" style="position:absolute;left:0;text-align:left;margin-left:405.5pt;margin-top:28.25pt;width:36.8pt;height:10.5pt;z-index:-251660800;mso-position-horizontal-relative:page" stroked="f">
            <w10:wrap anchorx="page"/>
          </v:rect>
        </w:pict>
      </w:r>
      <w:r w:rsidR="004B3176">
        <w:rPr>
          <w:w w:val="105"/>
          <w:sz w:val="16"/>
        </w:rPr>
        <w:t xml:space="preserve">K. Benahmed, A. Douli, A. Bouzekri, M. Chabane and </w:t>
      </w:r>
      <w:r w:rsidR="004B3176">
        <w:rPr>
          <w:spacing w:val="9"/>
          <w:w w:val="105"/>
          <w:sz w:val="16"/>
        </w:rPr>
        <w:t>T.</w:t>
      </w:r>
      <w:r w:rsidR="004B3176">
        <w:rPr>
          <w:sz w:val="16"/>
        </w:rPr>
        <w:t xml:space="preserve">Benahmed, “ Smart Irrigation Using Internet </w:t>
      </w:r>
      <w:r w:rsidR="004B3176">
        <w:rPr>
          <w:sz w:val="16"/>
        </w:rPr>
        <w:t>of Things”, FourthInternational Conference on Future Generation Communication</w:t>
      </w:r>
      <w:r w:rsidR="004B3176">
        <w:rPr>
          <w:w w:val="105"/>
          <w:sz w:val="16"/>
        </w:rPr>
        <w:t>Technology(FGCT),29-31Jul.2015.</w:t>
      </w:r>
    </w:p>
    <w:p w:rsidR="000E0570" w:rsidRDefault="000E0570">
      <w:pPr>
        <w:pStyle w:val="ListParagraph"/>
        <w:numPr>
          <w:ilvl w:val="1"/>
          <w:numId w:val="4"/>
        </w:numPr>
        <w:tabs>
          <w:tab w:val="left" w:pos="638"/>
        </w:tabs>
        <w:spacing w:before="45" w:line="235" w:lineRule="auto"/>
        <w:ind w:right="117"/>
        <w:jc w:val="both"/>
        <w:rPr>
          <w:sz w:val="16"/>
        </w:rPr>
      </w:pPr>
      <w:r w:rsidRPr="000E0570">
        <w:pict>
          <v:rect id="_x0000_s1040" style="position:absolute;left:0;text-align:left;margin-left:331.9pt;margin-top:37.3pt;width:42.05pt;height:10.5pt;z-index:-251659776;mso-position-horizontal-relative:page" stroked="f">
            <w10:wrap anchorx="page"/>
          </v:rect>
        </w:pict>
      </w:r>
      <w:r w:rsidR="004B3176">
        <w:rPr>
          <w:sz w:val="16"/>
        </w:rPr>
        <w:t>A. N. Arvindanand D. Kartheeka, “Experimentalinvestigationof remote control via Android smartphone ofArduino-based</w:t>
      </w:r>
      <w:r w:rsidR="004B3176">
        <w:rPr>
          <w:w w:val="105"/>
          <w:sz w:val="16"/>
        </w:rPr>
        <w:t>automatedirrigationsystemusingmo</w:t>
      </w:r>
      <w:r w:rsidR="004B3176">
        <w:rPr>
          <w:w w:val="105"/>
          <w:sz w:val="16"/>
        </w:rPr>
        <w:t>isturesensor”,3rd</w:t>
      </w:r>
      <w:r w:rsidR="004B3176">
        <w:rPr>
          <w:sz w:val="16"/>
        </w:rPr>
        <w:t>International Conference on Electrical Energy Systems (ICEES),</w:t>
      </w:r>
      <w:r w:rsidR="004B3176">
        <w:rPr>
          <w:w w:val="105"/>
          <w:sz w:val="16"/>
        </w:rPr>
        <w:t>17-19Mar.2016.</w:t>
      </w:r>
    </w:p>
    <w:p w:rsidR="000E0570" w:rsidRDefault="000E0570">
      <w:pPr>
        <w:pStyle w:val="ListParagraph"/>
        <w:numPr>
          <w:ilvl w:val="1"/>
          <w:numId w:val="4"/>
        </w:numPr>
        <w:tabs>
          <w:tab w:val="left" w:pos="638"/>
        </w:tabs>
        <w:spacing w:before="59" w:line="235" w:lineRule="auto"/>
        <w:ind w:right="126"/>
        <w:jc w:val="both"/>
        <w:rPr>
          <w:sz w:val="16"/>
        </w:rPr>
      </w:pPr>
      <w:r w:rsidRPr="000E0570">
        <w:pict>
          <v:rect id="_x0000_s1041" style="position:absolute;left:0;text-align:left;margin-left:425pt;margin-top:29pt;width:59.3pt;height:10.5pt;z-index:-251658752;mso-position-horizontal-relative:page" stroked="f">
            <w10:wrap anchorx="page"/>
          </v:rect>
        </w:pict>
      </w:r>
      <w:r w:rsidR="004B3176">
        <w:rPr>
          <w:spacing w:val="9"/>
          <w:sz w:val="16"/>
        </w:rPr>
        <w:t xml:space="preserve">T. </w:t>
      </w:r>
      <w:r w:rsidR="004B3176">
        <w:rPr>
          <w:sz w:val="16"/>
        </w:rPr>
        <w:t>Baranwal, N. and P. K. Pateriya, “ Development of IoT based</w:t>
      </w:r>
      <w:r w:rsidR="004B3176">
        <w:rPr>
          <w:w w:val="105"/>
          <w:sz w:val="16"/>
        </w:rPr>
        <w:t>Smart Security and Monitoring Devices for Agriculture”, 6thInternationalConference-CloudSystemand</w:t>
      </w:r>
      <w:r w:rsidR="004B3176">
        <w:rPr>
          <w:w w:val="105"/>
          <w:sz w:val="16"/>
        </w:rPr>
        <w:t>BigDataEngineering(Confluence),14-15Jan.2016.</w:t>
      </w:r>
    </w:p>
    <w:p w:rsidR="000E0570" w:rsidRDefault="000E0570">
      <w:pPr>
        <w:pStyle w:val="ListParagraph"/>
        <w:numPr>
          <w:ilvl w:val="1"/>
          <w:numId w:val="4"/>
        </w:numPr>
        <w:tabs>
          <w:tab w:val="left" w:pos="638"/>
        </w:tabs>
        <w:spacing w:before="45" w:line="235" w:lineRule="auto"/>
        <w:ind w:right="118"/>
        <w:jc w:val="both"/>
        <w:rPr>
          <w:sz w:val="16"/>
        </w:rPr>
      </w:pPr>
      <w:r w:rsidRPr="000E0570">
        <w:pict>
          <v:rect id="_x0000_s1042" style="position:absolute;left:0;text-align:left;margin-left:432.5pt;margin-top:28.3pt;width:34.5pt;height:10.5pt;z-index:-251657728;mso-position-horizontal-relative:page" stroked="f">
            <w10:wrap anchorx="page"/>
          </v:rect>
        </w:pict>
      </w:r>
      <w:r w:rsidR="004B3176">
        <w:rPr>
          <w:sz w:val="16"/>
        </w:rPr>
        <w:t>M. K. Gayatri, J. Jayasakthi and G.S.Anandha Mala, “ProvidingSmart Agriculture Solutions to Farmers for better yielding usingIoT”, IEEE Technological Innovation in ICT for Agriculture and</w:t>
      </w:r>
      <w:r w:rsidR="004B3176">
        <w:rPr>
          <w:w w:val="105"/>
          <w:sz w:val="16"/>
        </w:rPr>
        <w:t>RuralDevelopment(TIAR)</w:t>
      </w:r>
      <w:r w:rsidR="004B3176">
        <w:rPr>
          <w:w w:val="105"/>
          <w:sz w:val="16"/>
        </w:rPr>
        <w:t>,10-12Jul.2015.</w:t>
      </w:r>
    </w:p>
    <w:p w:rsidR="000E0570" w:rsidRDefault="004B3176">
      <w:pPr>
        <w:pStyle w:val="ListParagraph"/>
        <w:numPr>
          <w:ilvl w:val="1"/>
          <w:numId w:val="4"/>
        </w:numPr>
        <w:tabs>
          <w:tab w:val="left" w:pos="638"/>
        </w:tabs>
        <w:spacing w:before="44" w:line="235" w:lineRule="auto"/>
        <w:ind w:right="128"/>
        <w:jc w:val="both"/>
        <w:rPr>
          <w:sz w:val="16"/>
        </w:rPr>
      </w:pPr>
      <w:r>
        <w:rPr>
          <w:w w:val="105"/>
          <w:sz w:val="16"/>
        </w:rPr>
        <w:t>Openweathermap.com,[2012-2016],Availablefrom:</w:t>
      </w:r>
      <w:hyperlink r:id="rId18">
        <w:r>
          <w:rPr>
            <w:w w:val="105"/>
            <w:sz w:val="16"/>
            <w:u w:val="single"/>
          </w:rPr>
          <w:t>http://openweathermap.org/api</w:t>
        </w:r>
      </w:hyperlink>
    </w:p>
    <w:p w:rsidR="000E0570" w:rsidRDefault="004B3176">
      <w:pPr>
        <w:pStyle w:val="ListParagraph"/>
        <w:numPr>
          <w:ilvl w:val="1"/>
          <w:numId w:val="4"/>
        </w:numPr>
        <w:tabs>
          <w:tab w:val="left" w:pos="638"/>
        </w:tabs>
        <w:spacing w:before="60" w:line="235" w:lineRule="auto"/>
        <w:ind w:right="127"/>
        <w:jc w:val="both"/>
        <w:rPr>
          <w:sz w:val="16"/>
        </w:rPr>
      </w:pPr>
      <w:r>
        <w:rPr>
          <w:sz w:val="16"/>
        </w:rPr>
        <w:t xml:space="preserve">KiranShinde,JerrinAndrei,AmeyOke,“ WebBasedRecommendation System for Farmers”, </w:t>
      </w:r>
      <w:r>
        <w:rPr>
          <w:i/>
          <w:sz w:val="16"/>
        </w:rPr>
        <w:t>International Journal onRecent and In</w:t>
      </w:r>
      <w:r>
        <w:rPr>
          <w:i/>
          <w:sz w:val="16"/>
        </w:rPr>
        <w:t>novation Trends in Computing and Communication</w:t>
      </w:r>
      <w:r>
        <w:rPr>
          <w:w w:val="105"/>
          <w:sz w:val="16"/>
        </w:rPr>
        <w:t>2,Volume:3,Mar.2014.</w:t>
      </w:r>
    </w:p>
    <w:p w:rsidR="000E0570" w:rsidRDefault="000E0570">
      <w:pPr>
        <w:pStyle w:val="ListParagraph"/>
        <w:numPr>
          <w:ilvl w:val="1"/>
          <w:numId w:val="4"/>
        </w:numPr>
        <w:tabs>
          <w:tab w:val="left" w:pos="638"/>
        </w:tabs>
        <w:spacing w:before="44" w:line="235" w:lineRule="auto"/>
        <w:ind w:right="125"/>
        <w:jc w:val="both"/>
        <w:rPr>
          <w:sz w:val="16"/>
        </w:rPr>
      </w:pPr>
      <w:r w:rsidRPr="000E0570">
        <w:pict>
          <v:shape id="_x0000_s1043" style="position:absolute;left:0;text-align:left;margin-left:331.9pt;margin-top:10.25pt;width:210.25pt;height:37.6pt;z-index:-251656704;mso-position-horizontal-relative:page;mso-width-relative:page;mso-height-relative:page" coordorigin="6638,205" coordsize="4205,752" path="m10843,205r-4205,l6638,386r,30l6638,956r1922,l8560,776r2283,l10843,596r,-30l10843,416r,-30l10843,205xe" stroked="f">
            <v:path arrowok="t"/>
            <w10:wrap anchorx="page"/>
          </v:shape>
        </w:pict>
      </w:r>
      <w:r w:rsidR="004B3176">
        <w:rPr>
          <w:w w:val="105"/>
          <w:sz w:val="16"/>
        </w:rPr>
        <w:t>Y.MohanaRoopa,et.al,”ASurveyofFogComputing:</w:t>
      </w:r>
      <w:r w:rsidR="004B3176">
        <w:rPr>
          <w:sz w:val="16"/>
        </w:rPr>
        <w:t>Fundamental, Architecture, Applications and Challenges” ,IEEEInternational conference on IoT in Social, Mobile, analytics andCloudISMAC-19,Decemb</w:t>
      </w:r>
      <w:r w:rsidR="004B3176">
        <w:rPr>
          <w:sz w:val="16"/>
        </w:rPr>
        <w:t>er 12-14,2019.ISBN:978-1-7281-</w:t>
      </w:r>
      <w:r w:rsidR="004B3176">
        <w:rPr>
          <w:w w:val="105"/>
          <w:sz w:val="16"/>
        </w:rPr>
        <w:t>4364-4,PageNo:498-502.</w:t>
      </w:r>
    </w:p>
    <w:p w:rsidR="000E0570" w:rsidRDefault="000E0570">
      <w:pPr>
        <w:spacing w:line="182" w:lineRule="exact"/>
        <w:ind w:left="637"/>
        <w:jc w:val="both"/>
        <w:rPr>
          <w:sz w:val="16"/>
        </w:rPr>
      </w:pPr>
    </w:p>
    <w:p w:rsidR="000E0570" w:rsidRDefault="000E0570">
      <w:pPr>
        <w:spacing w:line="182" w:lineRule="exact"/>
        <w:jc w:val="both"/>
        <w:rPr>
          <w:sz w:val="16"/>
        </w:rPr>
        <w:sectPr w:rsidR="000E0570">
          <w:type w:val="continuous"/>
          <w:pgSz w:w="11910" w:h="16830"/>
          <w:pgMar w:top="980" w:right="940" w:bottom="700" w:left="940" w:header="720" w:footer="720" w:gutter="0"/>
          <w:cols w:num="2" w:space="720" w:equalWidth="0">
            <w:col w:w="4887" w:space="174"/>
            <w:col w:w="4969"/>
          </w:cols>
        </w:sectPr>
      </w:pPr>
    </w:p>
    <w:p w:rsidR="000E0570" w:rsidRDefault="000E0570">
      <w:pPr>
        <w:pStyle w:val="BodyText"/>
        <w:rPr>
          <w:sz w:val="20"/>
        </w:rPr>
      </w:pPr>
    </w:p>
    <w:p w:rsidR="000E0570" w:rsidRDefault="000E0570">
      <w:pPr>
        <w:pStyle w:val="BodyText"/>
        <w:spacing w:line="20" w:lineRule="exact"/>
        <w:ind w:left="63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5" style="width:135.15pt;height:.75pt;mso-position-horizontal-relative:char;mso-position-vertical-relative:line" coordsize="2703,15203">
            <v:rect id="_x0000_s1046" style="position:absolute;width:2703;height:15" fillcolor="black" stroked="f"/>
            <w10:wrap type="none"/>
            <w10:anchorlock/>
          </v:group>
        </w:pict>
      </w:r>
    </w:p>
    <w:sectPr w:rsidR="000E0570" w:rsidSect="000E0570">
      <w:type w:val="continuous"/>
      <w:pgSz w:w="11910" w:h="16830"/>
      <w:pgMar w:top="980" w:right="940" w:bottom="700" w:left="940" w:header="720" w:footer="720" w:gutter="0"/>
      <w:cols w:num="2" w:space="720" w:equalWidth="0">
        <w:col w:w="4882" w:space="180"/>
        <w:col w:w="4968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176" w:rsidRDefault="004B3176">
      <w:r>
        <w:separator/>
      </w:r>
    </w:p>
  </w:endnote>
  <w:endnote w:type="continuationSeparator" w:id="1">
    <w:p w:rsidR="004B3176" w:rsidRDefault="004B31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570" w:rsidRDefault="000E0570">
    <w:pPr>
      <w:pStyle w:val="BodyText"/>
      <w:spacing w:line="14" w:lineRule="auto"/>
      <w:rPr>
        <w:sz w:val="20"/>
      </w:rPr>
    </w:pPr>
    <w:r w:rsidRPr="000E05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26.5pt;margin-top:804.5pt;width:142.45pt;height:10.9pt;z-index:-251659264;mso-position-horizontal-relative:page;mso-position-vertical-relative:page" filled="f" stroked="f">
          <v:textbox inset="0,0,0,0">
            <w:txbxContent>
              <w:p w:rsidR="000E0570" w:rsidRDefault="004B3176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978-1-7281-5374-2/20/$31.00©2020IEEE</w:t>
                </w:r>
              </w:p>
            </w:txbxContent>
          </v:textbox>
          <w10:wrap anchorx="page" anchory="page"/>
        </v:shape>
      </w:pict>
    </w:r>
    <w:r w:rsidRPr="000E0570">
      <w:pict>
        <v:shape id="_x0000_s2051" type="#_x0000_t202" style="position:absolute;margin-left:508.5pt;margin-top:804.5pt;width:18pt;height:10.9pt;z-index:-251658240;mso-position-horizontal-relative:page;mso-position-vertical-relative:page" filled="f" stroked="f">
          <v:textbox inset="0,0,0,0">
            <w:txbxContent>
              <w:p w:rsidR="000E0570" w:rsidRDefault="000E0570">
                <w:pPr>
                  <w:spacing w:before="13"/>
                  <w:ind w:left="60"/>
                  <w:rPr>
                    <w:sz w:val="16"/>
                  </w:rPr>
                </w:pPr>
                <w:r>
                  <w:fldChar w:fldCharType="begin"/>
                </w:r>
                <w:r w:rsidR="004B3176"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A90561">
                  <w:rPr>
                    <w:noProof/>
                    <w:sz w:val="16"/>
                  </w:rPr>
                  <w:t>130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0E0570">
      <w:pict>
        <v:shape id="_x0000_s2052" type="#_x0000_t202" style="position:absolute;margin-left:57.7pt;margin-top:827.15pt;width:476.7pt;height:9.85pt;z-index:-251657216;mso-position-horizontal-relative:page;mso-position-vertical-relative:page" filled="f" stroked="f">
          <v:textbox inset="0,0,0,0">
            <w:txbxContent>
              <w:p w:rsidR="000E0570" w:rsidRDefault="004B3176">
                <w:pPr>
                  <w:spacing w:before="15"/>
                  <w:ind w:left="20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Authorized licensed use limited to: Cornell University Library. Downloaded on September 04,2020 at 11:58:49 UTC from IEEE Xplore.Restrictions apply.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176" w:rsidRDefault="004B3176">
      <w:r>
        <w:separator/>
      </w:r>
    </w:p>
  </w:footnote>
  <w:footnote w:type="continuationSeparator" w:id="1">
    <w:p w:rsidR="004B3176" w:rsidRDefault="004B31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570" w:rsidRDefault="000E0570">
    <w:pPr>
      <w:pStyle w:val="BodyText"/>
      <w:spacing w:line="14" w:lineRule="auto"/>
      <w:rPr>
        <w:sz w:val="20"/>
      </w:rPr>
    </w:pPr>
    <w:r w:rsidRPr="000E05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18.65pt;width:384pt;height:20.1pt;z-index:-251660288;mso-position-horizontal-relative:page;mso-position-vertical-relative:page" filled="f" stroked="f">
          <v:textbox inset="0,0,0,0">
            <w:txbxContent>
              <w:p w:rsidR="000E0570" w:rsidRDefault="004B3176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ProceedingsoftheSecondInternationalConferenceonInventiveResearchinComputingApplications(ICIRCA-2020)IEEEXplorePartNumber:CFP20N67-ART;</w:t>
                </w:r>
                <w:r>
                  <w:rPr>
                    <w:sz w:val="16"/>
                  </w:rPr>
                  <w:t>ISBN: 978-1-7281-5374-2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F205925"/>
    <w:multiLevelType w:val="multilevel"/>
    <w:tmpl w:val="BF205925"/>
    <w:lvl w:ilvl="0">
      <w:start w:val="1"/>
      <w:numFmt w:val="lowerLetter"/>
      <w:lvlText w:val="%1)"/>
      <w:lvlJc w:val="left"/>
      <w:pPr>
        <w:ind w:left="502" w:hanging="361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19"/>
        <w:szCs w:val="19"/>
        <w:lang w:val="en-US" w:eastAsia="en-US" w:bidi="ar-SA"/>
      </w:rPr>
    </w:lvl>
    <w:lvl w:ilvl="1">
      <w:start w:val="1"/>
      <w:numFmt w:val="decimal"/>
      <w:lvlText w:val="[%2]"/>
      <w:lvlJc w:val="left"/>
      <w:pPr>
        <w:ind w:left="637" w:hanging="361"/>
        <w:jc w:val="left"/>
      </w:pPr>
      <w:rPr>
        <w:rFonts w:ascii="Times New Roman" w:eastAsia="Times New Roman" w:hAnsi="Times New Roman" w:cs="Times New Roman" w:hint="default"/>
        <w:spacing w:val="-8"/>
        <w:w w:val="103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549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" w:hanging="361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>
      <w:start w:val="1"/>
      <w:numFmt w:val="upperLetter"/>
      <w:lvlText w:val="%1."/>
      <w:lvlJc w:val="left"/>
      <w:pPr>
        <w:ind w:left="426" w:hanging="285"/>
        <w:jc w:val="left"/>
      </w:pPr>
      <w:rPr>
        <w:rFonts w:ascii="Times New Roman" w:eastAsia="Times New Roman" w:hAnsi="Times New Roman" w:cs="Times New Roman" w:hint="default"/>
        <w:i/>
        <w:iCs/>
        <w:w w:val="102"/>
        <w:sz w:val="19"/>
        <w:szCs w:val="19"/>
        <w:lang w:val="en-US" w:eastAsia="en-US" w:bidi="ar-SA"/>
      </w:rPr>
    </w:lvl>
    <w:lvl w:ilvl="1">
      <w:numFmt w:val="bullet"/>
      <w:lvlText w:val="•"/>
      <w:lvlJc w:val="left"/>
      <w:pPr>
        <w:ind w:left="866" w:hanging="28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313" w:hanging="2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60" w:hanging="2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07" w:hanging="2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53" w:hanging="2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00" w:hanging="2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47" w:hanging="2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94" w:hanging="285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898" w:hanging="316"/>
        <w:jc w:val="right"/>
      </w:pPr>
      <w:rPr>
        <w:rFonts w:ascii="Times New Roman" w:eastAsia="Times New Roman" w:hAnsi="Times New Roman" w:cs="Times New Roman" w:hint="default"/>
        <w:spacing w:val="-5"/>
        <w:w w:val="102"/>
        <w:sz w:val="19"/>
        <w:szCs w:val="19"/>
        <w:lang w:val="en-US" w:eastAsia="en-US" w:bidi="ar-SA"/>
      </w:rPr>
    </w:lvl>
    <w:lvl w:ilvl="1">
      <w:numFmt w:val="bullet"/>
      <w:lvlText w:val="•"/>
      <w:lvlJc w:val="left"/>
      <w:pPr>
        <w:ind w:left="2198" w:hanging="3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97" w:hanging="3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6" w:hanging="3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94" w:hanging="3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93" w:hanging="3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92" w:hanging="3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90" w:hanging="3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89" w:hanging="316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>
      <w:numFmt w:val="bullet"/>
      <w:lvlText w:val=""/>
      <w:lvlJc w:val="left"/>
      <w:pPr>
        <w:ind w:left="502" w:hanging="361"/>
      </w:pPr>
      <w:rPr>
        <w:rFonts w:hint="default"/>
        <w:w w:val="102"/>
        <w:lang w:val="en-US" w:eastAsia="en-US" w:bidi="ar-SA"/>
      </w:rPr>
    </w:lvl>
    <w:lvl w:ilvl="1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307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0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5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9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E0570"/>
    <w:rsid w:val="000E0570"/>
    <w:rsid w:val="004B3176"/>
    <w:rsid w:val="00A90561"/>
    <w:rsid w:val="0897720D"/>
    <w:rsid w:val="29BF5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0E057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0E0570"/>
    <w:pPr>
      <w:ind w:left="923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0570"/>
    <w:rPr>
      <w:sz w:val="19"/>
      <w:szCs w:val="19"/>
    </w:rPr>
  </w:style>
  <w:style w:type="paragraph" w:styleId="Title">
    <w:name w:val="Title"/>
    <w:basedOn w:val="Normal"/>
    <w:uiPriority w:val="1"/>
    <w:qFormat/>
    <w:rsid w:val="000E0570"/>
    <w:pPr>
      <w:spacing w:before="70"/>
      <w:ind w:left="4106" w:right="600" w:hanging="3485"/>
    </w:pPr>
    <w:rPr>
      <w:b/>
      <w:bCs/>
      <w:i/>
      <w:iCs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rsid w:val="000E05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0E0570"/>
    <w:pPr>
      <w:ind w:left="637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0E0570"/>
  </w:style>
  <w:style w:type="paragraph" w:styleId="BalloonText">
    <w:name w:val="Balloon Text"/>
    <w:basedOn w:val="Normal"/>
    <w:link w:val="BalloonTextChar"/>
    <w:rsid w:val="00A90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56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hyperlink" Target="http://openweathermap.org/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mailto:ymohanaroopa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6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2422</Words>
  <Characters>13811</Characters>
  <Application>Microsoft Office Word</Application>
  <DocSecurity>0</DocSecurity>
  <Lines>115</Lines>
  <Paragraphs>32</Paragraphs>
  <ScaleCrop>false</ScaleCrop>
  <Company/>
  <LinksUpToDate>false</LinksUpToDate>
  <CharactersWithSpaces>16201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based Smart Agriculture using Machine Learning</dc:title>
  <dc:subject>2020 Second International Conference on Inventive Research in Computing Applications (ICIRCA);2020; ; ; </dc:subject>
  <dc:creator>HP</dc:creator>
  <cp:lastModifiedBy>Admin</cp:lastModifiedBy>
  <cp:revision>2</cp:revision>
  <dcterms:created xsi:type="dcterms:W3CDTF">2022-10-03T10:31:00Z</dcterms:created>
  <dcterms:modified xsi:type="dcterms:W3CDTF">2022-11-01T04:43:00Z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2020-07-21T00:00:00Z</vt:filetime>
  </property>
  <property fmtid="{D5CDD505-2E9C-101B-9397-08002B2CF9AE}" pid="3" name="LastSaved">
    <vt:filetime>2022-10-03T00:00:00Z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3C7B60EB985549D48BF2A16EC9034845</vt:lpwstr>
  </property>
</Properties>
</file>